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979DFE" w14:textId="253E3E6A" w:rsidR="004D7AF7" w:rsidRPr="00CF0E4A" w:rsidRDefault="00921C20" w:rsidP="00550ACB">
      <w:pPr>
        <w:pStyle w:val="1"/>
        <w:autoSpaceDN w:val="0"/>
        <w:spacing w:beforeLines="50" w:before="156" w:afterLines="50" w:after="156"/>
        <w:ind w:firstLineChars="0" w:firstLine="0"/>
        <w:jc w:val="center"/>
        <w:rPr>
          <w:rFonts w:ascii="幼圆" w:eastAsia="幼圆"/>
          <w:b/>
          <w:color w:val="000000"/>
          <w:spacing w:val="16"/>
          <w:sz w:val="36"/>
          <w:szCs w:val="36"/>
        </w:rPr>
      </w:pPr>
      <w:r w:rsidRPr="00CF0E4A">
        <w:rPr>
          <w:rFonts w:ascii="幼圆" w:eastAsia="幼圆" w:hint="eastAsia"/>
          <w:b/>
          <w:color w:val="000000"/>
          <w:spacing w:val="16"/>
          <w:sz w:val="36"/>
          <w:szCs w:val="36"/>
        </w:rPr>
        <w:t>服务器</w:t>
      </w:r>
      <w:r w:rsidR="004D7AF7" w:rsidRPr="00CF0E4A">
        <w:rPr>
          <w:rFonts w:ascii="幼圆" w:eastAsia="幼圆" w:hint="eastAsia"/>
          <w:b/>
          <w:color w:val="000000"/>
          <w:spacing w:val="16"/>
          <w:sz w:val="36"/>
          <w:szCs w:val="36"/>
        </w:rPr>
        <w:t>平台</w:t>
      </w:r>
      <w:r w:rsidRPr="00CF0E4A">
        <w:rPr>
          <w:rFonts w:ascii="幼圆" w:eastAsia="幼圆" w:hint="eastAsia"/>
          <w:b/>
          <w:color w:val="000000"/>
          <w:spacing w:val="16"/>
          <w:sz w:val="36"/>
          <w:szCs w:val="36"/>
        </w:rPr>
        <w:t xml:space="preserve">-后端 </w:t>
      </w:r>
      <w:r w:rsidR="004D7AF7" w:rsidRPr="00CF0E4A">
        <w:rPr>
          <w:rFonts w:ascii="幼圆" w:eastAsia="幼圆" w:hint="eastAsia"/>
          <w:b/>
          <w:color w:val="000000"/>
          <w:spacing w:val="16"/>
          <w:sz w:val="36"/>
          <w:szCs w:val="36"/>
        </w:rPr>
        <w:t>招新计划</w:t>
      </w:r>
    </w:p>
    <w:p w14:paraId="3E4A99AC" w14:textId="77777777" w:rsidR="004D7AF7" w:rsidRPr="00CF0E4A" w:rsidRDefault="004D7AF7" w:rsidP="00550ACB">
      <w:pPr>
        <w:pStyle w:val="1"/>
        <w:autoSpaceDN w:val="0"/>
        <w:spacing w:beforeLines="50" w:before="156"/>
        <w:ind w:firstLineChars="0" w:firstLine="0"/>
        <w:rPr>
          <w:rFonts w:ascii="幼圆" w:eastAsia="幼圆"/>
          <w:b/>
          <w:color w:val="000000"/>
          <w:spacing w:val="16"/>
          <w:sz w:val="28"/>
          <w:szCs w:val="28"/>
        </w:rPr>
      </w:pPr>
      <w:r w:rsidRPr="00CF0E4A">
        <w:rPr>
          <w:rFonts w:ascii="幼圆" w:eastAsia="幼圆" w:hint="eastAsia"/>
          <w:b/>
          <w:color w:val="000000"/>
          <w:spacing w:val="16"/>
          <w:sz w:val="28"/>
          <w:szCs w:val="28"/>
        </w:rPr>
        <w:t>新人考核标准：</w:t>
      </w:r>
    </w:p>
    <w:p w14:paraId="4EF61FBE" w14:textId="51B4EE39"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1. 有一定的</w:t>
      </w:r>
      <w:r w:rsidR="001D4C97" w:rsidRPr="00CF0E4A">
        <w:rPr>
          <w:rFonts w:ascii="幼圆" w:eastAsia="幼圆" w:hint="eastAsia"/>
          <w:color w:val="000000"/>
          <w:spacing w:val="16"/>
          <w:sz w:val="24"/>
          <w:szCs w:val="24"/>
        </w:rPr>
        <w:t>Java</w:t>
      </w:r>
      <w:r w:rsidRPr="00CF0E4A">
        <w:rPr>
          <w:rFonts w:ascii="幼圆" w:eastAsia="幼圆" w:hint="eastAsia"/>
          <w:color w:val="000000"/>
          <w:spacing w:val="16"/>
          <w:sz w:val="24"/>
          <w:szCs w:val="24"/>
        </w:rPr>
        <w:t>基础</w:t>
      </w:r>
    </w:p>
    <w:p w14:paraId="532CA812"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2. 较强的学习能力</w:t>
      </w:r>
    </w:p>
    <w:p w14:paraId="73389187"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3. 有毅力，能坚持</w:t>
      </w:r>
    </w:p>
    <w:p w14:paraId="5C33E3D3"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4. 团队合作精神</w:t>
      </w:r>
    </w:p>
    <w:p w14:paraId="4DB7F230" w14:textId="77777777" w:rsidR="004D7AF7" w:rsidRPr="00CF0E4A" w:rsidRDefault="004D7AF7" w:rsidP="00550ACB">
      <w:pPr>
        <w:pStyle w:val="1"/>
        <w:autoSpaceDN w:val="0"/>
        <w:spacing w:beforeLines="50" w:before="156"/>
        <w:ind w:firstLineChars="0" w:firstLine="0"/>
        <w:rPr>
          <w:rFonts w:ascii="幼圆" w:eastAsia="幼圆"/>
          <w:b/>
          <w:color w:val="000000"/>
          <w:spacing w:val="16"/>
          <w:sz w:val="28"/>
          <w:szCs w:val="28"/>
        </w:rPr>
      </w:pPr>
      <w:r w:rsidRPr="00CF0E4A">
        <w:rPr>
          <w:rFonts w:ascii="幼圆" w:eastAsia="幼圆" w:hint="eastAsia"/>
          <w:b/>
          <w:color w:val="000000"/>
          <w:spacing w:val="16"/>
          <w:sz w:val="28"/>
          <w:szCs w:val="28"/>
        </w:rPr>
        <w:t>新人考核过程（三个阶段）：</w:t>
      </w:r>
    </w:p>
    <w:p w14:paraId="24D301CB" w14:textId="77777777" w:rsidR="004D7AF7" w:rsidRPr="00CF0E4A" w:rsidRDefault="004D7AF7" w:rsidP="00550ACB">
      <w:pPr>
        <w:pStyle w:val="1"/>
        <w:autoSpaceDN w:val="0"/>
        <w:spacing w:beforeLines="50" w:before="156"/>
        <w:ind w:firstLineChars="0" w:firstLine="0"/>
        <w:rPr>
          <w:rFonts w:ascii="幼圆" w:eastAsia="幼圆"/>
          <w:b/>
          <w:color w:val="000000"/>
          <w:spacing w:val="16"/>
          <w:sz w:val="24"/>
          <w:szCs w:val="24"/>
        </w:rPr>
      </w:pPr>
      <w:r w:rsidRPr="00CF0E4A">
        <w:rPr>
          <w:rFonts w:ascii="幼圆" w:eastAsia="幼圆" w:hint="eastAsia"/>
          <w:b/>
          <w:color w:val="000000"/>
          <w:spacing w:val="16"/>
          <w:sz w:val="24"/>
          <w:szCs w:val="24"/>
        </w:rPr>
        <w:t>阶段</w:t>
      </w:r>
      <w:proofErr w:type="gramStart"/>
      <w:r w:rsidRPr="00CF0E4A">
        <w:rPr>
          <w:rFonts w:ascii="幼圆" w:eastAsia="幼圆" w:hint="eastAsia"/>
          <w:b/>
          <w:color w:val="000000"/>
          <w:spacing w:val="16"/>
          <w:sz w:val="24"/>
          <w:szCs w:val="24"/>
        </w:rPr>
        <w:t>一</w:t>
      </w:r>
      <w:proofErr w:type="gramEnd"/>
      <w:r w:rsidRPr="00CF0E4A">
        <w:rPr>
          <w:rFonts w:ascii="幼圆" w:eastAsia="幼圆" w:hint="eastAsia"/>
          <w:b/>
          <w:color w:val="000000"/>
          <w:spacing w:val="16"/>
          <w:sz w:val="24"/>
          <w:szCs w:val="24"/>
        </w:rPr>
        <w:t>：（详见附件一）</w:t>
      </w:r>
    </w:p>
    <w:p w14:paraId="4DF880DE"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考核时长：两周</w:t>
      </w:r>
    </w:p>
    <w:p w14:paraId="5174A05C"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考核形式：笔试＋动手能力</w:t>
      </w:r>
    </w:p>
    <w:p w14:paraId="0238CFDA"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考核目的：新人的学习能力和动手实践的能力</w:t>
      </w:r>
    </w:p>
    <w:p w14:paraId="588A9D49" w14:textId="77777777" w:rsidR="004D7AF7" w:rsidRPr="00CF0E4A" w:rsidRDefault="004D7AF7" w:rsidP="00550ACB">
      <w:pPr>
        <w:pStyle w:val="1"/>
        <w:autoSpaceDN w:val="0"/>
        <w:spacing w:beforeLines="50" w:before="156"/>
        <w:ind w:firstLineChars="0" w:firstLine="0"/>
        <w:rPr>
          <w:rFonts w:ascii="幼圆" w:eastAsia="幼圆"/>
          <w:b/>
          <w:color w:val="000000"/>
          <w:spacing w:val="16"/>
          <w:sz w:val="24"/>
          <w:szCs w:val="24"/>
        </w:rPr>
      </w:pPr>
      <w:r w:rsidRPr="00CF0E4A">
        <w:rPr>
          <w:rFonts w:ascii="幼圆" w:eastAsia="幼圆" w:hint="eastAsia"/>
          <w:b/>
          <w:color w:val="000000"/>
          <w:spacing w:val="16"/>
          <w:sz w:val="24"/>
          <w:szCs w:val="24"/>
        </w:rPr>
        <w:t>阶段二：（详见附件二）</w:t>
      </w:r>
    </w:p>
    <w:p w14:paraId="58C0D11D" w14:textId="304A1B8D"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考核时长：</w:t>
      </w:r>
      <w:r w:rsidR="008D2871" w:rsidRPr="00CF0E4A">
        <w:rPr>
          <w:rFonts w:ascii="幼圆" w:eastAsia="幼圆" w:hint="eastAsia"/>
          <w:color w:val="000000"/>
          <w:spacing w:val="16"/>
          <w:sz w:val="24"/>
          <w:szCs w:val="24"/>
        </w:rPr>
        <w:t>六</w:t>
      </w:r>
      <w:r w:rsidR="00174AD3" w:rsidRPr="00CF0E4A">
        <w:rPr>
          <w:rFonts w:ascii="幼圆" w:eastAsia="幼圆" w:hint="eastAsia"/>
          <w:color w:val="000000"/>
          <w:spacing w:val="16"/>
          <w:sz w:val="24"/>
          <w:szCs w:val="24"/>
        </w:rPr>
        <w:t>周</w:t>
      </w:r>
    </w:p>
    <w:p w14:paraId="78231CF9"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考核形式：组队完成项目</w:t>
      </w:r>
    </w:p>
    <w:p w14:paraId="761B7BAF"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考核目的：团队合作精神、协同开发能力、学习能力</w:t>
      </w:r>
    </w:p>
    <w:p w14:paraId="1764D2E6" w14:textId="77777777" w:rsidR="004D7AF7" w:rsidRPr="00CF0E4A" w:rsidRDefault="004D7AF7" w:rsidP="00550ACB">
      <w:pPr>
        <w:pStyle w:val="1"/>
        <w:autoSpaceDN w:val="0"/>
        <w:spacing w:beforeLines="50" w:before="156"/>
        <w:ind w:firstLineChars="0" w:firstLine="0"/>
        <w:rPr>
          <w:rFonts w:ascii="幼圆" w:eastAsia="幼圆"/>
          <w:b/>
          <w:color w:val="000000"/>
          <w:spacing w:val="16"/>
          <w:sz w:val="24"/>
          <w:szCs w:val="24"/>
        </w:rPr>
      </w:pPr>
      <w:r w:rsidRPr="00CF0E4A">
        <w:rPr>
          <w:rFonts w:ascii="幼圆" w:eastAsia="幼圆" w:hint="eastAsia"/>
          <w:b/>
          <w:color w:val="000000"/>
          <w:spacing w:val="16"/>
          <w:sz w:val="24"/>
          <w:szCs w:val="24"/>
        </w:rPr>
        <w:t>阶段三：（详见附件三）</w:t>
      </w:r>
    </w:p>
    <w:p w14:paraId="11FB91CE"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考核时间：9月（以具体时间为准）</w:t>
      </w:r>
    </w:p>
    <w:p w14:paraId="7B1553EA" w14:textId="77777777" w:rsidR="004D7AF7" w:rsidRPr="00CF0E4A" w:rsidRDefault="004D7AF7" w:rsidP="00550ACB">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考核形式：现场答辩</w:t>
      </w:r>
    </w:p>
    <w:p w14:paraId="7C412E2B" w14:textId="77777777" w:rsidR="004D7AF7" w:rsidRPr="00CF0E4A" w:rsidRDefault="004D7AF7" w:rsidP="00A9113E">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考核目的：成果展示</w:t>
      </w:r>
    </w:p>
    <w:p w14:paraId="6B9512B1" w14:textId="77777777" w:rsidR="00A9113E" w:rsidRPr="00CF0E4A" w:rsidRDefault="00A9113E" w:rsidP="00A9113E">
      <w:pPr>
        <w:pStyle w:val="1"/>
        <w:autoSpaceDN w:val="0"/>
        <w:ind w:firstLineChars="0" w:firstLine="0"/>
        <w:rPr>
          <w:rFonts w:ascii="幼圆" w:eastAsia="幼圆"/>
          <w:color w:val="000000"/>
          <w:spacing w:val="16"/>
          <w:sz w:val="28"/>
          <w:szCs w:val="28"/>
        </w:rPr>
      </w:pPr>
    </w:p>
    <w:p w14:paraId="50FAFFDE" w14:textId="7D54BA6E" w:rsidR="004D7AF7" w:rsidRPr="00CF0E4A" w:rsidRDefault="00550ACB" w:rsidP="00A9113E">
      <w:pPr>
        <w:pStyle w:val="1"/>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为了</w:t>
      </w:r>
      <w:r w:rsidR="00D51322" w:rsidRPr="00CF0E4A">
        <w:rPr>
          <w:rFonts w:ascii="幼圆" w:eastAsia="幼圆" w:hint="eastAsia"/>
          <w:color w:val="000000"/>
          <w:spacing w:val="16"/>
          <w:sz w:val="24"/>
          <w:szCs w:val="24"/>
        </w:rPr>
        <w:t>新人在服务器</w:t>
      </w:r>
      <w:r w:rsidRPr="00CF0E4A">
        <w:rPr>
          <w:rFonts w:ascii="幼圆" w:eastAsia="幼圆" w:hint="eastAsia"/>
          <w:color w:val="000000"/>
          <w:spacing w:val="16"/>
          <w:sz w:val="24"/>
          <w:szCs w:val="24"/>
        </w:rPr>
        <w:t>平台能够快速接手研究中心的工作，我们希望在招新的过程中能够寻找到适合在研究中心发展的同学来到这里学习、工作和发展。</w:t>
      </w:r>
    </w:p>
    <w:p w14:paraId="4836D352" w14:textId="77777777" w:rsidR="00A9113E" w:rsidRPr="00CF0E4A" w:rsidRDefault="00A9113E" w:rsidP="00A9113E">
      <w:pPr>
        <w:pStyle w:val="1"/>
        <w:autoSpaceDN w:val="0"/>
        <w:spacing w:line="500" w:lineRule="exact"/>
        <w:ind w:firstLineChars="0"/>
        <w:rPr>
          <w:rFonts w:ascii="幼圆" w:eastAsia="幼圆"/>
          <w:color w:val="000000"/>
          <w:spacing w:val="16"/>
          <w:sz w:val="24"/>
          <w:szCs w:val="24"/>
        </w:rPr>
      </w:pPr>
    </w:p>
    <w:p w14:paraId="5299805C" w14:textId="77777777" w:rsidR="00B24466" w:rsidRPr="00CF0E4A" w:rsidRDefault="00B24466" w:rsidP="00A9113E">
      <w:pPr>
        <w:pStyle w:val="1"/>
        <w:autoSpaceDN w:val="0"/>
        <w:spacing w:line="500" w:lineRule="exact"/>
        <w:ind w:firstLineChars="0"/>
        <w:rPr>
          <w:rFonts w:ascii="幼圆" w:eastAsia="幼圆"/>
          <w:color w:val="000000"/>
          <w:spacing w:val="16"/>
          <w:sz w:val="24"/>
          <w:szCs w:val="24"/>
        </w:rPr>
      </w:pPr>
    </w:p>
    <w:p w14:paraId="7A55CB4D" w14:textId="77777777" w:rsidR="00A9113E" w:rsidRPr="00CF0E4A" w:rsidRDefault="00A9113E"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lastRenderedPageBreak/>
        <w:t>附件一</w:t>
      </w:r>
    </w:p>
    <w:p w14:paraId="486532FF" w14:textId="3E648945" w:rsidR="00A9113E" w:rsidRPr="00CF0E4A" w:rsidRDefault="0037649F" w:rsidP="00AC1BA4">
      <w:pPr>
        <w:pStyle w:val="1"/>
        <w:autoSpaceDN w:val="0"/>
        <w:spacing w:line="500" w:lineRule="exact"/>
        <w:ind w:firstLineChars="0" w:firstLine="0"/>
        <w:jc w:val="center"/>
        <w:rPr>
          <w:rFonts w:ascii="幼圆" w:eastAsia="幼圆"/>
          <w:color w:val="000000"/>
          <w:spacing w:val="16"/>
          <w:sz w:val="24"/>
          <w:szCs w:val="24"/>
        </w:rPr>
      </w:pPr>
      <w:r w:rsidRPr="00CF0E4A">
        <w:rPr>
          <w:rFonts w:ascii="幼圆" w:eastAsia="幼圆" w:hint="eastAsia"/>
          <w:color w:val="000000"/>
          <w:spacing w:val="16"/>
          <w:sz w:val="24"/>
          <w:szCs w:val="24"/>
        </w:rPr>
        <w:t>服务器</w:t>
      </w:r>
      <w:r w:rsidR="00A9113E" w:rsidRPr="00CF0E4A">
        <w:rPr>
          <w:rFonts w:ascii="幼圆" w:eastAsia="幼圆" w:hint="eastAsia"/>
          <w:color w:val="000000"/>
          <w:spacing w:val="16"/>
          <w:sz w:val="24"/>
          <w:szCs w:val="24"/>
        </w:rPr>
        <w:t>平台</w:t>
      </w:r>
      <w:r w:rsidRPr="00CF0E4A">
        <w:rPr>
          <w:rFonts w:ascii="幼圆" w:eastAsia="幼圆" w:hint="eastAsia"/>
          <w:color w:val="000000"/>
          <w:spacing w:val="16"/>
          <w:sz w:val="24"/>
          <w:szCs w:val="24"/>
        </w:rPr>
        <w:t xml:space="preserve">-后端 </w:t>
      </w:r>
      <w:r w:rsidR="00A9113E" w:rsidRPr="00CF0E4A">
        <w:rPr>
          <w:rFonts w:ascii="幼圆" w:eastAsia="幼圆" w:hint="eastAsia"/>
          <w:color w:val="000000"/>
          <w:spacing w:val="16"/>
          <w:sz w:val="24"/>
          <w:szCs w:val="24"/>
        </w:rPr>
        <w:t>第一阶段考核题目</w:t>
      </w:r>
    </w:p>
    <w:p w14:paraId="6D623B5F" w14:textId="77777777" w:rsidR="00A9113E" w:rsidRPr="00CF0E4A" w:rsidRDefault="00A9113E"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考核时长：</w:t>
      </w:r>
      <w:r w:rsidR="00CA6A5E" w:rsidRPr="00CF0E4A">
        <w:rPr>
          <w:rFonts w:ascii="幼圆" w:eastAsia="幼圆" w:hint="eastAsia"/>
          <w:color w:val="000000"/>
          <w:spacing w:val="16"/>
          <w:sz w:val="24"/>
          <w:szCs w:val="24"/>
        </w:rPr>
        <w:t>2</w:t>
      </w:r>
      <w:r w:rsidRPr="00CF0E4A">
        <w:rPr>
          <w:rFonts w:ascii="幼圆" w:eastAsia="幼圆" w:hint="eastAsia"/>
          <w:color w:val="000000"/>
          <w:spacing w:val="16"/>
          <w:sz w:val="24"/>
          <w:szCs w:val="24"/>
        </w:rPr>
        <w:t>周</w:t>
      </w:r>
    </w:p>
    <w:p w14:paraId="6C8CAA70" w14:textId="77777777" w:rsidR="00A9113E" w:rsidRPr="00CF0E4A" w:rsidRDefault="00A9113E"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考核内容：</w:t>
      </w:r>
    </w:p>
    <w:p w14:paraId="6B737F80" w14:textId="7B2F5955" w:rsidR="00AC1BA4" w:rsidRPr="00CF0E4A" w:rsidRDefault="00AC1BA4" w:rsidP="00A9113E">
      <w:pPr>
        <w:pStyle w:val="1"/>
        <w:autoSpaceDN w:val="0"/>
        <w:spacing w:line="500" w:lineRule="exact"/>
        <w:ind w:firstLineChars="0" w:firstLine="0"/>
        <w:rPr>
          <w:rFonts w:ascii="幼圆" w:eastAsia="幼圆"/>
          <w:b/>
          <w:color w:val="000000"/>
          <w:spacing w:val="16"/>
          <w:sz w:val="24"/>
          <w:szCs w:val="24"/>
        </w:rPr>
      </w:pPr>
      <w:r w:rsidRPr="00CF0E4A">
        <w:rPr>
          <w:rFonts w:ascii="幼圆" w:eastAsia="幼圆" w:hint="eastAsia"/>
          <w:color w:val="000000"/>
          <w:spacing w:val="16"/>
          <w:sz w:val="24"/>
          <w:szCs w:val="24"/>
        </w:rPr>
        <w:tab/>
      </w:r>
      <w:r w:rsidR="00A9113E" w:rsidRPr="00CF0E4A">
        <w:rPr>
          <w:rFonts w:ascii="幼圆" w:eastAsia="幼圆" w:hint="eastAsia"/>
          <w:b/>
          <w:color w:val="000000"/>
          <w:spacing w:val="16"/>
          <w:sz w:val="24"/>
          <w:szCs w:val="24"/>
        </w:rPr>
        <w:t>笔试</w:t>
      </w:r>
      <w:r w:rsidR="002C0C7C">
        <w:rPr>
          <w:rFonts w:ascii="幼圆" w:eastAsia="幼圆" w:hint="eastAsia"/>
          <w:b/>
          <w:color w:val="000000"/>
          <w:spacing w:val="16"/>
          <w:sz w:val="24"/>
          <w:szCs w:val="24"/>
        </w:rPr>
        <w:t>题目</w:t>
      </w:r>
    </w:p>
    <w:p w14:paraId="48EF323B" w14:textId="2B209EF0" w:rsidR="00AC1BA4" w:rsidRPr="00CF0E4A" w:rsidRDefault="00AC1BA4"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1.</w:t>
      </w:r>
      <w:r w:rsidR="00EC076E" w:rsidRPr="00CF0E4A">
        <w:rPr>
          <w:rFonts w:ascii="幼圆" w:eastAsia="幼圆" w:hint="eastAsia"/>
        </w:rPr>
        <w:t xml:space="preserve"> </w:t>
      </w:r>
      <w:r w:rsidR="00EC076E" w:rsidRPr="00CF0E4A">
        <w:rPr>
          <w:rFonts w:ascii="幼圆" w:eastAsia="幼圆" w:hint="eastAsia"/>
          <w:color w:val="000000"/>
          <w:spacing w:val="16"/>
          <w:sz w:val="24"/>
          <w:szCs w:val="24"/>
        </w:rPr>
        <w:t>什么是Java虚拟机？为什么Java被称作是“平台无关的编程语言”？</w:t>
      </w:r>
    </w:p>
    <w:p w14:paraId="1B66EE75" w14:textId="067FE9F6" w:rsidR="00AC1BA4" w:rsidRPr="00CF0E4A" w:rsidRDefault="00AC1BA4"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2.</w:t>
      </w:r>
      <w:r w:rsidR="00EC076E" w:rsidRPr="00CF0E4A">
        <w:rPr>
          <w:rFonts w:ascii="幼圆" w:eastAsia="幼圆" w:hint="eastAsia"/>
        </w:rPr>
        <w:t xml:space="preserve"> </w:t>
      </w:r>
      <w:r w:rsidR="00EC076E" w:rsidRPr="00CF0E4A">
        <w:rPr>
          <w:rFonts w:ascii="幼圆" w:eastAsia="幼圆" w:hint="eastAsia"/>
          <w:color w:val="000000"/>
          <w:spacing w:val="16"/>
          <w:sz w:val="24"/>
          <w:szCs w:val="24"/>
        </w:rPr>
        <w:t>JDK和JRE的区别是什么？</w:t>
      </w:r>
    </w:p>
    <w:p w14:paraId="56D6BCFE" w14:textId="542E21C8" w:rsidR="00AC1BA4" w:rsidRPr="00CF0E4A" w:rsidRDefault="00AC1BA4"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3.</w:t>
      </w:r>
      <w:r w:rsidR="00EC076E" w:rsidRPr="00CF0E4A">
        <w:rPr>
          <w:rFonts w:ascii="幼圆" w:eastAsia="幼圆" w:hint="eastAsia"/>
        </w:rPr>
        <w:t xml:space="preserve"> </w:t>
      </w:r>
      <w:r w:rsidR="00EC076E" w:rsidRPr="00CF0E4A">
        <w:rPr>
          <w:rFonts w:ascii="幼圆" w:eastAsia="幼圆" w:hint="eastAsia"/>
          <w:color w:val="000000"/>
          <w:spacing w:val="16"/>
          <w:sz w:val="24"/>
          <w:szCs w:val="24"/>
        </w:rPr>
        <w:t>Java支持的数据类型有哪些？什么是自动拆装箱？</w:t>
      </w:r>
    </w:p>
    <w:p w14:paraId="071D48D9" w14:textId="70D6D5F4" w:rsidR="00EE7C71" w:rsidRPr="00CF0E4A" w:rsidRDefault="00EE7C71"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4.</w:t>
      </w:r>
      <w:r w:rsidR="008C152C" w:rsidRPr="00CF0E4A">
        <w:rPr>
          <w:rFonts w:ascii="幼圆" w:eastAsia="幼圆" w:hint="eastAsia"/>
        </w:rPr>
        <w:t xml:space="preserve"> </w:t>
      </w:r>
      <w:r w:rsidR="008C152C" w:rsidRPr="00CF0E4A">
        <w:rPr>
          <w:rFonts w:ascii="幼圆" w:eastAsia="幼圆" w:hint="eastAsia"/>
          <w:color w:val="000000"/>
          <w:spacing w:val="16"/>
          <w:sz w:val="24"/>
          <w:szCs w:val="24"/>
        </w:rPr>
        <w:t>接口和抽象类的区别是什么？</w:t>
      </w:r>
    </w:p>
    <w:p w14:paraId="098067E1" w14:textId="60951860" w:rsidR="00CA6A5E" w:rsidRPr="00CF0E4A" w:rsidRDefault="00CA6A5E"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5.</w:t>
      </w:r>
      <w:r w:rsidR="006655E3" w:rsidRPr="00CF0E4A">
        <w:rPr>
          <w:rFonts w:ascii="幼圆" w:eastAsia="幼圆" w:hint="eastAsia"/>
        </w:rPr>
        <w:t xml:space="preserve"> </w:t>
      </w:r>
      <w:r w:rsidR="006655E3" w:rsidRPr="00CF0E4A">
        <w:rPr>
          <w:rFonts w:ascii="幼圆" w:eastAsia="幼圆" w:hint="eastAsia"/>
          <w:color w:val="000000"/>
          <w:spacing w:val="16"/>
          <w:sz w:val="24"/>
          <w:szCs w:val="24"/>
        </w:rPr>
        <w:t>什么是值传递和引用传递？</w:t>
      </w:r>
    </w:p>
    <w:p w14:paraId="38B64A40" w14:textId="77777777" w:rsidR="005528EE" w:rsidRPr="00CF0E4A" w:rsidRDefault="006655E3" w:rsidP="005528E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6. Java中的两种异常类型是什么？他们有什么区别？</w:t>
      </w:r>
    </w:p>
    <w:p w14:paraId="399CB55F" w14:textId="444B49B9" w:rsidR="005528EE" w:rsidRPr="00CF0E4A" w:rsidRDefault="006655E3" w:rsidP="005528EE">
      <w:pPr>
        <w:pStyle w:val="1"/>
        <w:autoSpaceDN w:val="0"/>
        <w:spacing w:line="500" w:lineRule="exact"/>
        <w:ind w:firstLineChars="150" w:firstLine="408"/>
        <w:rPr>
          <w:rFonts w:ascii="幼圆" w:eastAsia="幼圆"/>
          <w:color w:val="000000"/>
          <w:spacing w:val="16"/>
          <w:sz w:val="24"/>
          <w:szCs w:val="24"/>
        </w:rPr>
      </w:pPr>
      <w:r w:rsidRPr="00CF0E4A">
        <w:rPr>
          <w:rFonts w:ascii="幼圆" w:eastAsia="幼圆" w:hint="eastAsia"/>
          <w:color w:val="000000"/>
          <w:spacing w:val="16"/>
          <w:sz w:val="24"/>
          <w:szCs w:val="24"/>
        </w:rPr>
        <w:t xml:space="preserve">7. </w:t>
      </w:r>
      <w:proofErr w:type="spellStart"/>
      <w:r w:rsidRPr="00CF0E4A">
        <w:rPr>
          <w:rFonts w:ascii="幼圆" w:eastAsia="幼圆" w:hint="eastAsia"/>
          <w:color w:val="000000"/>
          <w:spacing w:val="16"/>
          <w:sz w:val="24"/>
          <w:szCs w:val="24"/>
        </w:rPr>
        <w:t>ArrayList</w:t>
      </w:r>
      <w:proofErr w:type="spellEnd"/>
      <w:r w:rsidRPr="00CF0E4A">
        <w:rPr>
          <w:rFonts w:ascii="幼圆" w:eastAsia="幼圆" w:hint="eastAsia"/>
          <w:color w:val="000000"/>
          <w:spacing w:val="16"/>
          <w:sz w:val="24"/>
          <w:szCs w:val="24"/>
        </w:rPr>
        <w:t>和</w:t>
      </w:r>
      <w:proofErr w:type="spellStart"/>
      <w:r w:rsidRPr="00CF0E4A">
        <w:rPr>
          <w:rFonts w:ascii="幼圆" w:eastAsia="幼圆" w:hint="eastAsia"/>
          <w:color w:val="000000"/>
          <w:spacing w:val="16"/>
          <w:sz w:val="24"/>
          <w:szCs w:val="24"/>
        </w:rPr>
        <w:t>LinkedList</w:t>
      </w:r>
      <w:proofErr w:type="spellEnd"/>
      <w:r w:rsidRPr="00CF0E4A">
        <w:rPr>
          <w:rFonts w:ascii="幼圆" w:eastAsia="幼圆" w:hint="eastAsia"/>
          <w:color w:val="000000"/>
          <w:spacing w:val="16"/>
          <w:sz w:val="24"/>
          <w:szCs w:val="24"/>
        </w:rPr>
        <w:t>有什么区别？</w:t>
      </w:r>
    </w:p>
    <w:p w14:paraId="7BA9440D" w14:textId="2A18109A" w:rsidR="005528EE" w:rsidRPr="00CF0E4A" w:rsidRDefault="005528EE" w:rsidP="005528EE">
      <w:pPr>
        <w:pStyle w:val="1"/>
        <w:autoSpaceDN w:val="0"/>
        <w:spacing w:line="500" w:lineRule="exact"/>
        <w:ind w:firstLineChars="150" w:firstLine="408"/>
        <w:rPr>
          <w:rFonts w:ascii="幼圆" w:eastAsia="幼圆"/>
          <w:color w:val="000000"/>
          <w:spacing w:val="16"/>
          <w:sz w:val="24"/>
          <w:szCs w:val="24"/>
        </w:rPr>
      </w:pPr>
      <w:r w:rsidRPr="00CF0E4A">
        <w:rPr>
          <w:rFonts w:ascii="幼圆" w:eastAsia="幼圆" w:hint="eastAsia"/>
          <w:color w:val="000000"/>
          <w:spacing w:val="16"/>
          <w:sz w:val="24"/>
          <w:szCs w:val="24"/>
        </w:rPr>
        <w:t>8. Java I/O的体系结构是什么？</w:t>
      </w:r>
    </w:p>
    <w:p w14:paraId="1D99553B" w14:textId="77777777" w:rsidR="00550149" w:rsidRPr="00CF0E4A" w:rsidRDefault="006655E3"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r>
      <w:r w:rsidR="005528EE" w:rsidRPr="00CF0E4A">
        <w:rPr>
          <w:rFonts w:ascii="幼圆" w:eastAsia="幼圆" w:hint="eastAsia"/>
          <w:color w:val="000000"/>
          <w:spacing w:val="16"/>
          <w:sz w:val="24"/>
          <w:szCs w:val="24"/>
        </w:rPr>
        <w:t>9</w:t>
      </w:r>
      <w:r w:rsidRPr="00CF0E4A">
        <w:rPr>
          <w:rFonts w:ascii="幼圆" w:eastAsia="幼圆" w:hint="eastAsia"/>
          <w:color w:val="000000"/>
          <w:spacing w:val="16"/>
          <w:sz w:val="24"/>
          <w:szCs w:val="24"/>
        </w:rPr>
        <w:t>. 如何确保N</w:t>
      </w:r>
      <w:proofErr w:type="gramStart"/>
      <w:r w:rsidRPr="00CF0E4A">
        <w:rPr>
          <w:rFonts w:ascii="幼圆" w:eastAsia="幼圆" w:hint="eastAsia"/>
          <w:color w:val="000000"/>
          <w:spacing w:val="16"/>
          <w:sz w:val="24"/>
          <w:szCs w:val="24"/>
        </w:rPr>
        <w:t>个</w:t>
      </w:r>
      <w:proofErr w:type="gramEnd"/>
      <w:r w:rsidRPr="00CF0E4A">
        <w:rPr>
          <w:rFonts w:ascii="幼圆" w:eastAsia="幼圆" w:hint="eastAsia"/>
          <w:color w:val="000000"/>
          <w:spacing w:val="16"/>
          <w:sz w:val="24"/>
          <w:szCs w:val="24"/>
        </w:rPr>
        <w:t>线程可以访问N</w:t>
      </w:r>
      <w:proofErr w:type="gramStart"/>
      <w:r w:rsidRPr="00CF0E4A">
        <w:rPr>
          <w:rFonts w:ascii="幼圆" w:eastAsia="幼圆" w:hint="eastAsia"/>
          <w:color w:val="000000"/>
          <w:spacing w:val="16"/>
          <w:sz w:val="24"/>
          <w:szCs w:val="24"/>
        </w:rPr>
        <w:t>个</w:t>
      </w:r>
      <w:proofErr w:type="gramEnd"/>
      <w:r w:rsidRPr="00CF0E4A">
        <w:rPr>
          <w:rFonts w:ascii="幼圆" w:eastAsia="幼圆" w:hint="eastAsia"/>
          <w:color w:val="000000"/>
          <w:spacing w:val="16"/>
          <w:sz w:val="24"/>
          <w:szCs w:val="24"/>
        </w:rPr>
        <w:t>资源同时又不导致死锁？</w:t>
      </w:r>
    </w:p>
    <w:p w14:paraId="3DBDD708" w14:textId="1E6776C7" w:rsidR="000661CA" w:rsidRPr="00CF0E4A" w:rsidRDefault="000661CA" w:rsidP="00550149">
      <w:pPr>
        <w:pStyle w:val="1"/>
        <w:autoSpaceDN w:val="0"/>
        <w:spacing w:line="500" w:lineRule="exact"/>
        <w:ind w:firstLineChars="150" w:firstLine="408"/>
        <w:rPr>
          <w:rFonts w:ascii="幼圆" w:eastAsia="幼圆"/>
          <w:color w:val="000000"/>
          <w:spacing w:val="16"/>
          <w:sz w:val="24"/>
          <w:szCs w:val="24"/>
        </w:rPr>
      </w:pPr>
      <w:r w:rsidRPr="00CF0E4A">
        <w:rPr>
          <w:rFonts w:ascii="幼圆" w:eastAsia="幼圆" w:hint="eastAsia"/>
          <w:color w:val="000000"/>
          <w:spacing w:val="16"/>
          <w:sz w:val="24"/>
          <w:szCs w:val="24"/>
        </w:rPr>
        <w:t>10. 在Java中，对象什么时候可以被垃圾回收？</w:t>
      </w:r>
    </w:p>
    <w:p w14:paraId="1E1DDB50" w14:textId="7196E14C" w:rsidR="00CA6A5E" w:rsidRPr="00CF0E4A" w:rsidRDefault="007558CD"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 xml:space="preserve">  </w:t>
      </w:r>
    </w:p>
    <w:p w14:paraId="7A7344DB" w14:textId="0E6519BA" w:rsidR="00CA6A5E" w:rsidRPr="00CF0E4A" w:rsidRDefault="00CA6A5E" w:rsidP="00A9113E">
      <w:pPr>
        <w:pStyle w:val="1"/>
        <w:autoSpaceDN w:val="0"/>
        <w:spacing w:line="500" w:lineRule="exact"/>
        <w:ind w:firstLineChars="0" w:firstLine="0"/>
        <w:rPr>
          <w:rFonts w:ascii="幼圆" w:eastAsia="幼圆"/>
          <w:b/>
          <w:color w:val="000000"/>
          <w:spacing w:val="16"/>
          <w:sz w:val="24"/>
          <w:szCs w:val="24"/>
        </w:rPr>
      </w:pPr>
      <w:r w:rsidRPr="00CF0E4A">
        <w:rPr>
          <w:rFonts w:ascii="幼圆" w:eastAsia="幼圆" w:hint="eastAsia"/>
          <w:color w:val="000000"/>
          <w:spacing w:val="16"/>
          <w:sz w:val="24"/>
          <w:szCs w:val="24"/>
        </w:rPr>
        <w:tab/>
      </w:r>
      <w:r w:rsidRPr="00CF0E4A">
        <w:rPr>
          <w:rFonts w:ascii="幼圆" w:eastAsia="幼圆" w:hint="eastAsia"/>
          <w:b/>
          <w:color w:val="000000"/>
          <w:spacing w:val="16"/>
          <w:sz w:val="24"/>
          <w:szCs w:val="24"/>
        </w:rPr>
        <w:t>动手能力考核</w:t>
      </w:r>
      <w:r w:rsidR="00E95C13" w:rsidRPr="00CF0E4A">
        <w:rPr>
          <w:rFonts w:ascii="幼圆" w:eastAsia="幼圆" w:hint="eastAsia"/>
          <w:b/>
          <w:color w:val="000000"/>
          <w:spacing w:val="16"/>
          <w:sz w:val="24"/>
          <w:szCs w:val="24"/>
        </w:rPr>
        <w:t>题目</w:t>
      </w:r>
      <w:r w:rsidR="00833762">
        <w:rPr>
          <w:rFonts w:ascii="幼圆" w:eastAsia="幼圆" w:hint="eastAsia"/>
          <w:b/>
          <w:color w:val="000000"/>
          <w:spacing w:val="16"/>
          <w:sz w:val="24"/>
          <w:szCs w:val="24"/>
        </w:rPr>
        <w:t>(重点</w:t>
      </w:r>
      <w:r w:rsidR="00E017A7">
        <w:rPr>
          <w:rFonts w:ascii="幼圆" w:eastAsia="幼圆" w:hint="eastAsia"/>
          <w:b/>
          <w:color w:val="000000"/>
          <w:spacing w:val="16"/>
          <w:sz w:val="24"/>
          <w:szCs w:val="24"/>
        </w:rPr>
        <w:t>考察</w:t>
      </w:r>
      <w:r w:rsidR="00833762">
        <w:rPr>
          <w:rFonts w:ascii="幼圆" w:eastAsia="幼圆" w:hint="eastAsia"/>
          <w:b/>
          <w:color w:val="000000"/>
          <w:spacing w:val="16"/>
          <w:sz w:val="24"/>
          <w:szCs w:val="24"/>
        </w:rPr>
        <w:t>)</w:t>
      </w:r>
    </w:p>
    <w:p w14:paraId="332579A0" w14:textId="1A17E429" w:rsidR="00E95C13" w:rsidRPr="00CF0E4A" w:rsidRDefault="00E95C13" w:rsidP="00476E44">
      <w:pPr>
        <w:pStyle w:val="1"/>
        <w:autoSpaceDN w:val="0"/>
        <w:spacing w:line="500" w:lineRule="exact"/>
        <w:ind w:left="42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 xml:space="preserve">1. </w:t>
      </w:r>
      <w:r w:rsidR="001A2F84" w:rsidRPr="00CF0E4A">
        <w:rPr>
          <w:rFonts w:ascii="幼圆" w:eastAsia="幼圆" w:hint="eastAsia"/>
          <w:color w:val="000000"/>
          <w:spacing w:val="16"/>
          <w:sz w:val="24"/>
          <w:szCs w:val="24"/>
        </w:rPr>
        <w:t>在Linux环境下</w:t>
      </w:r>
      <w:r w:rsidR="003804FE" w:rsidRPr="00CF0E4A">
        <w:rPr>
          <w:rFonts w:ascii="幼圆" w:eastAsia="幼圆" w:hint="eastAsia"/>
          <w:color w:val="000000"/>
          <w:spacing w:val="16"/>
          <w:sz w:val="24"/>
          <w:szCs w:val="24"/>
        </w:rPr>
        <w:t>安装Java环境,搭建Eclipse开发环境</w:t>
      </w:r>
      <w:r w:rsidR="00CF134D" w:rsidRPr="00CF0E4A">
        <w:rPr>
          <w:rFonts w:ascii="幼圆" w:eastAsia="幼圆" w:hint="eastAsia"/>
          <w:color w:val="000000"/>
          <w:spacing w:val="16"/>
          <w:sz w:val="24"/>
          <w:szCs w:val="24"/>
        </w:rPr>
        <w:t>，安装Tomcat</w:t>
      </w:r>
      <w:r w:rsidR="00802622">
        <w:rPr>
          <w:rFonts w:ascii="幼圆" w:eastAsia="幼圆"/>
          <w:color w:val="000000"/>
          <w:spacing w:val="16"/>
          <w:sz w:val="24"/>
          <w:szCs w:val="24"/>
        </w:rPr>
        <w:t>(截图)</w:t>
      </w:r>
    </w:p>
    <w:p w14:paraId="4DF5B8DF" w14:textId="77777777" w:rsidR="00550149" w:rsidRPr="00CF0E4A" w:rsidRDefault="00E95C13" w:rsidP="00550149">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2</w:t>
      </w:r>
      <w:r w:rsidR="00CA6A5E" w:rsidRPr="00CF0E4A">
        <w:rPr>
          <w:rFonts w:ascii="幼圆" w:eastAsia="幼圆" w:hint="eastAsia"/>
          <w:color w:val="000000"/>
          <w:spacing w:val="16"/>
          <w:sz w:val="24"/>
          <w:szCs w:val="24"/>
        </w:rPr>
        <w:t xml:space="preserve">. </w:t>
      </w:r>
      <w:r w:rsidR="00B971C4" w:rsidRPr="00CF0E4A">
        <w:rPr>
          <w:rFonts w:ascii="幼圆" w:eastAsia="幼圆" w:hint="eastAsia"/>
          <w:color w:val="000000"/>
          <w:spacing w:val="16"/>
          <w:sz w:val="24"/>
          <w:szCs w:val="24"/>
        </w:rPr>
        <w:t>创建Java工程，并打包成</w:t>
      </w:r>
      <w:r w:rsidR="00B971C4" w:rsidRPr="00D30E22">
        <w:rPr>
          <w:rFonts w:ascii="幼圆" w:eastAsia="幼圆" w:hint="eastAsia"/>
          <w:color w:val="000000"/>
          <w:spacing w:val="16"/>
          <w:sz w:val="24"/>
          <w:szCs w:val="24"/>
        </w:rPr>
        <w:t>可运行</w:t>
      </w:r>
      <w:r w:rsidR="00B971C4" w:rsidRPr="00CF0E4A">
        <w:rPr>
          <w:rFonts w:ascii="幼圆" w:eastAsia="幼圆" w:hint="eastAsia"/>
          <w:color w:val="000000"/>
          <w:spacing w:val="16"/>
          <w:sz w:val="24"/>
          <w:szCs w:val="24"/>
        </w:rPr>
        <w:t>的Jar文件(</w:t>
      </w:r>
      <w:r w:rsidR="00EF1B34" w:rsidRPr="00CF0E4A">
        <w:rPr>
          <w:rFonts w:ascii="幼圆" w:eastAsia="幼圆" w:hint="eastAsia"/>
          <w:color w:val="000000"/>
          <w:spacing w:val="16"/>
          <w:sz w:val="24"/>
          <w:szCs w:val="24"/>
        </w:rPr>
        <w:t>程序内容</w:t>
      </w:r>
      <w:r w:rsidR="00B971C4" w:rsidRPr="00CF0E4A">
        <w:rPr>
          <w:rFonts w:ascii="幼圆" w:eastAsia="幼圆" w:hint="eastAsia"/>
          <w:color w:val="000000"/>
          <w:spacing w:val="16"/>
          <w:sz w:val="24"/>
          <w:szCs w:val="24"/>
        </w:rPr>
        <w:t>自拟</w:t>
      </w:r>
      <w:r w:rsidR="00550149" w:rsidRPr="00CF0E4A">
        <w:rPr>
          <w:rFonts w:ascii="幼圆" w:eastAsia="幼圆" w:hint="eastAsia"/>
          <w:color w:val="000000"/>
          <w:spacing w:val="16"/>
          <w:sz w:val="24"/>
          <w:szCs w:val="24"/>
        </w:rPr>
        <w:t>)</w:t>
      </w:r>
    </w:p>
    <w:p w14:paraId="23D9DF81" w14:textId="662AC1BA" w:rsidR="00550149" w:rsidRPr="00CF0E4A" w:rsidRDefault="00550149" w:rsidP="00CF0E4A">
      <w:pPr>
        <w:pStyle w:val="1"/>
        <w:autoSpaceDN w:val="0"/>
        <w:spacing w:line="500" w:lineRule="exact"/>
        <w:ind w:left="42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3. 学习使用GIT,将</w:t>
      </w:r>
      <w:r w:rsidR="00867461">
        <w:rPr>
          <w:rFonts w:ascii="幼圆" w:eastAsia="幼圆" w:hint="eastAsia"/>
          <w:color w:val="000000"/>
          <w:spacing w:val="16"/>
          <w:sz w:val="24"/>
          <w:szCs w:val="24"/>
        </w:rPr>
        <w:t>笔试题和动手题</w:t>
      </w:r>
      <w:bookmarkStart w:id="0" w:name="_GoBack"/>
      <w:bookmarkEnd w:id="0"/>
      <w:r w:rsidRPr="00CF0E4A">
        <w:rPr>
          <w:rFonts w:ascii="幼圆" w:eastAsia="幼圆" w:hint="eastAsia"/>
          <w:color w:val="000000"/>
          <w:spacing w:val="16"/>
          <w:sz w:val="24"/>
          <w:szCs w:val="24"/>
        </w:rPr>
        <w:t>上传到</w:t>
      </w:r>
      <w:proofErr w:type="spellStart"/>
      <w:r w:rsidRPr="00CF0E4A">
        <w:rPr>
          <w:rFonts w:ascii="幼圆" w:eastAsia="幼圆" w:hint="eastAsia"/>
          <w:color w:val="000000"/>
          <w:spacing w:val="16"/>
          <w:sz w:val="24"/>
          <w:szCs w:val="24"/>
        </w:rPr>
        <w:t>github</w:t>
      </w:r>
      <w:proofErr w:type="spellEnd"/>
      <w:r w:rsidR="00551AEC" w:rsidRPr="00CF0E4A">
        <w:rPr>
          <w:rFonts w:ascii="幼圆" w:eastAsia="幼圆" w:hint="eastAsia"/>
          <w:color w:val="000000"/>
          <w:spacing w:val="16"/>
          <w:sz w:val="24"/>
          <w:szCs w:val="24"/>
        </w:rPr>
        <w:t>(或其他</w:t>
      </w:r>
      <w:proofErr w:type="spellStart"/>
      <w:r w:rsidR="00B1206A" w:rsidRPr="00CF0E4A">
        <w:rPr>
          <w:rFonts w:ascii="幼圆" w:eastAsia="幼圆" w:hint="eastAsia"/>
          <w:color w:val="000000"/>
          <w:spacing w:val="16"/>
          <w:sz w:val="24"/>
          <w:szCs w:val="24"/>
        </w:rPr>
        <w:t>git</w:t>
      </w:r>
      <w:proofErr w:type="spellEnd"/>
      <w:r w:rsidR="00551AEC" w:rsidRPr="00CF0E4A">
        <w:rPr>
          <w:rFonts w:ascii="幼圆" w:eastAsia="幼圆" w:hint="eastAsia"/>
          <w:color w:val="000000"/>
          <w:spacing w:val="16"/>
          <w:sz w:val="24"/>
          <w:szCs w:val="24"/>
        </w:rPr>
        <w:t>托管平台)</w:t>
      </w:r>
      <w:r w:rsidR="00D02D0A" w:rsidRPr="00CF0E4A">
        <w:rPr>
          <w:rFonts w:ascii="幼圆" w:eastAsia="幼圆" w:hint="eastAsia"/>
          <w:color w:val="000000"/>
          <w:spacing w:val="16"/>
          <w:sz w:val="24"/>
          <w:szCs w:val="24"/>
        </w:rPr>
        <w:t>,并提交更新</w:t>
      </w:r>
    </w:p>
    <w:p w14:paraId="440C2220" w14:textId="77777777" w:rsidR="00B971C4" w:rsidRPr="00CF0E4A" w:rsidRDefault="00B971C4" w:rsidP="00A9113E">
      <w:pPr>
        <w:pStyle w:val="1"/>
        <w:autoSpaceDN w:val="0"/>
        <w:spacing w:line="500" w:lineRule="exact"/>
        <w:ind w:firstLineChars="0" w:firstLine="0"/>
        <w:rPr>
          <w:rFonts w:ascii="幼圆" w:eastAsia="幼圆"/>
          <w:color w:val="000000"/>
          <w:spacing w:val="16"/>
          <w:sz w:val="24"/>
          <w:szCs w:val="24"/>
        </w:rPr>
      </w:pPr>
    </w:p>
    <w:p w14:paraId="2D560DE5" w14:textId="77777777" w:rsidR="00E07995" w:rsidRPr="00CF0E4A" w:rsidRDefault="00E07995" w:rsidP="00A9113E">
      <w:pPr>
        <w:pStyle w:val="1"/>
        <w:autoSpaceDN w:val="0"/>
        <w:spacing w:line="500" w:lineRule="exact"/>
        <w:ind w:firstLineChars="0" w:firstLine="0"/>
        <w:rPr>
          <w:rFonts w:ascii="幼圆" w:eastAsia="幼圆"/>
          <w:color w:val="000000"/>
          <w:spacing w:val="16"/>
          <w:sz w:val="24"/>
          <w:szCs w:val="24"/>
        </w:rPr>
      </w:pPr>
    </w:p>
    <w:p w14:paraId="595FD44B" w14:textId="77777777" w:rsidR="00E07995" w:rsidRPr="00CF0E4A" w:rsidRDefault="00E07995" w:rsidP="00A9113E">
      <w:pPr>
        <w:pStyle w:val="1"/>
        <w:autoSpaceDN w:val="0"/>
        <w:spacing w:line="500" w:lineRule="exact"/>
        <w:ind w:firstLineChars="0" w:firstLine="0"/>
        <w:rPr>
          <w:rFonts w:ascii="幼圆" w:eastAsia="幼圆"/>
          <w:color w:val="000000"/>
          <w:spacing w:val="16"/>
          <w:sz w:val="24"/>
          <w:szCs w:val="24"/>
        </w:rPr>
      </w:pPr>
    </w:p>
    <w:p w14:paraId="016C05BE" w14:textId="77777777" w:rsidR="00E07995" w:rsidRPr="00CF0E4A" w:rsidRDefault="00E07995" w:rsidP="00A9113E">
      <w:pPr>
        <w:pStyle w:val="1"/>
        <w:autoSpaceDN w:val="0"/>
        <w:spacing w:line="500" w:lineRule="exact"/>
        <w:ind w:firstLineChars="0" w:firstLine="0"/>
        <w:rPr>
          <w:rFonts w:ascii="幼圆" w:eastAsia="幼圆"/>
          <w:color w:val="000000"/>
          <w:spacing w:val="16"/>
          <w:sz w:val="24"/>
          <w:szCs w:val="24"/>
        </w:rPr>
      </w:pPr>
    </w:p>
    <w:p w14:paraId="2E2BFE53" w14:textId="77777777" w:rsidR="00E95C13" w:rsidRPr="00CF0E4A" w:rsidRDefault="00E95C13"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lastRenderedPageBreak/>
        <w:t>提交：</w:t>
      </w:r>
    </w:p>
    <w:p w14:paraId="68C87F0E" w14:textId="0C1A0B5C" w:rsidR="00E95C13" w:rsidRPr="00CF0E4A" w:rsidRDefault="00E95C13" w:rsidP="00316B49">
      <w:pPr>
        <w:pStyle w:val="1"/>
        <w:autoSpaceDN w:val="0"/>
        <w:spacing w:line="500" w:lineRule="exact"/>
        <w:ind w:left="42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1. 笔试题目请用word文档写，写清楚题目和你的答案，对字数无限制；</w:t>
      </w:r>
      <w:r w:rsidR="00A47C25" w:rsidRPr="00CF0E4A">
        <w:rPr>
          <w:rFonts w:ascii="幼圆" w:eastAsia="幼圆" w:hint="eastAsia"/>
          <w:color w:val="000000"/>
          <w:spacing w:val="16"/>
          <w:sz w:val="24"/>
          <w:szCs w:val="24"/>
        </w:rPr>
        <w:t>文档命名：（你的名字)_</w:t>
      </w:r>
      <w:r w:rsidR="00B971C4" w:rsidRPr="00CF0E4A">
        <w:rPr>
          <w:rFonts w:ascii="幼圆" w:eastAsia="幼圆" w:hint="eastAsia"/>
          <w:color w:val="000000"/>
          <w:spacing w:val="16"/>
          <w:sz w:val="24"/>
          <w:szCs w:val="24"/>
        </w:rPr>
        <w:t>服务器</w:t>
      </w:r>
      <w:r w:rsidR="00A47C25" w:rsidRPr="00CF0E4A">
        <w:rPr>
          <w:rFonts w:ascii="幼圆" w:eastAsia="幼圆" w:hint="eastAsia"/>
          <w:color w:val="000000"/>
          <w:spacing w:val="16"/>
          <w:sz w:val="24"/>
          <w:szCs w:val="24"/>
        </w:rPr>
        <w:t>笔试题目（如：张三_</w:t>
      </w:r>
      <w:r w:rsidR="00B971C4" w:rsidRPr="00CF0E4A">
        <w:rPr>
          <w:rFonts w:ascii="幼圆" w:eastAsia="幼圆" w:hint="eastAsia"/>
          <w:color w:val="000000"/>
          <w:spacing w:val="16"/>
          <w:sz w:val="24"/>
          <w:szCs w:val="24"/>
        </w:rPr>
        <w:t>服务器</w:t>
      </w:r>
      <w:r w:rsidR="00A47C25" w:rsidRPr="00CF0E4A">
        <w:rPr>
          <w:rFonts w:ascii="幼圆" w:eastAsia="幼圆" w:hint="eastAsia"/>
          <w:color w:val="000000"/>
          <w:spacing w:val="16"/>
          <w:sz w:val="24"/>
          <w:szCs w:val="24"/>
        </w:rPr>
        <w:t>笔试题目）</w:t>
      </w:r>
    </w:p>
    <w:p w14:paraId="1CD81F1E" w14:textId="2E1C4965" w:rsidR="00316B49" w:rsidRPr="00CF0E4A" w:rsidRDefault="00E95C13"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2. 动手能力考核题目，</w:t>
      </w:r>
      <w:r w:rsidR="00316B49" w:rsidRPr="00CF0E4A">
        <w:rPr>
          <w:rFonts w:ascii="幼圆" w:eastAsia="幼圆" w:hint="eastAsia"/>
          <w:color w:val="000000"/>
          <w:spacing w:val="16"/>
          <w:sz w:val="24"/>
          <w:szCs w:val="24"/>
        </w:rPr>
        <w:t>环境搭建截图，</w:t>
      </w:r>
      <w:r w:rsidR="0028210B" w:rsidRPr="00CF0E4A">
        <w:rPr>
          <w:rFonts w:ascii="幼圆" w:eastAsia="幼圆" w:hint="eastAsia"/>
          <w:color w:val="000000"/>
          <w:spacing w:val="16"/>
          <w:sz w:val="24"/>
          <w:szCs w:val="24"/>
        </w:rPr>
        <w:t>Jar</w:t>
      </w:r>
      <w:r w:rsidR="00316B49" w:rsidRPr="00CF0E4A">
        <w:rPr>
          <w:rFonts w:ascii="幼圆" w:eastAsia="幼圆" w:hint="eastAsia"/>
          <w:color w:val="000000"/>
          <w:spacing w:val="16"/>
          <w:sz w:val="24"/>
          <w:szCs w:val="24"/>
        </w:rPr>
        <w:t>文件</w:t>
      </w:r>
    </w:p>
    <w:p w14:paraId="6666E738" w14:textId="5A22E490" w:rsidR="00BA4AEB" w:rsidRPr="00CF0E4A" w:rsidRDefault="004475DB"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3. 以上内容全部提交至</w:t>
      </w:r>
      <w:proofErr w:type="spellStart"/>
      <w:r w:rsidR="00D9215F" w:rsidRPr="00CF0E4A">
        <w:rPr>
          <w:rFonts w:ascii="幼圆" w:eastAsia="幼圆" w:hint="eastAsia"/>
          <w:color w:val="000000"/>
          <w:spacing w:val="16"/>
          <w:sz w:val="24"/>
          <w:szCs w:val="24"/>
        </w:rPr>
        <w:t>git</w:t>
      </w:r>
      <w:proofErr w:type="spellEnd"/>
      <w:r w:rsidR="00D9215F" w:rsidRPr="00CF0E4A">
        <w:rPr>
          <w:rFonts w:ascii="幼圆" w:eastAsia="幼圆" w:hint="eastAsia"/>
          <w:color w:val="000000"/>
          <w:spacing w:val="16"/>
          <w:sz w:val="24"/>
          <w:szCs w:val="24"/>
        </w:rPr>
        <w:t>托管平台</w:t>
      </w:r>
    </w:p>
    <w:p w14:paraId="30992C98" w14:textId="77777777" w:rsidR="00E07995" w:rsidRPr="00CF0E4A" w:rsidRDefault="00E07995" w:rsidP="00A9113E">
      <w:pPr>
        <w:pStyle w:val="1"/>
        <w:autoSpaceDN w:val="0"/>
        <w:spacing w:line="500" w:lineRule="exact"/>
        <w:ind w:firstLineChars="0" w:firstLine="0"/>
        <w:rPr>
          <w:rFonts w:ascii="幼圆" w:eastAsia="幼圆"/>
          <w:color w:val="000000"/>
          <w:spacing w:val="16"/>
          <w:sz w:val="24"/>
          <w:szCs w:val="24"/>
        </w:rPr>
      </w:pPr>
    </w:p>
    <w:p w14:paraId="6EBF322C" w14:textId="569E5538" w:rsidR="00E95C13" w:rsidRPr="00CF0E4A" w:rsidRDefault="00174AD3"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 xml:space="preserve">   </w:t>
      </w:r>
      <w:r w:rsidR="00A47C25" w:rsidRPr="00CF0E4A">
        <w:rPr>
          <w:rFonts w:ascii="幼圆" w:eastAsia="幼圆" w:hint="eastAsia"/>
          <w:color w:val="000000"/>
          <w:spacing w:val="16"/>
          <w:sz w:val="24"/>
          <w:szCs w:val="24"/>
        </w:rPr>
        <w:t>如果你在</w:t>
      </w:r>
      <w:r w:rsidR="005F511B" w:rsidRPr="00CF0E4A">
        <w:rPr>
          <w:rFonts w:ascii="幼圆" w:eastAsia="幼圆" w:hint="eastAsia"/>
          <w:color w:val="000000"/>
          <w:spacing w:val="16"/>
          <w:sz w:val="24"/>
          <w:szCs w:val="24"/>
        </w:rPr>
        <w:t>Java Web</w:t>
      </w:r>
      <w:r w:rsidR="00A47C25" w:rsidRPr="00CF0E4A">
        <w:rPr>
          <w:rFonts w:ascii="幼圆" w:eastAsia="幼圆" w:hint="eastAsia"/>
          <w:color w:val="000000"/>
          <w:spacing w:val="16"/>
          <w:sz w:val="24"/>
          <w:szCs w:val="24"/>
        </w:rPr>
        <w:t>开发方面有一定的基础，在</w:t>
      </w:r>
      <w:r w:rsidR="00A47C25" w:rsidRPr="00CF0E4A">
        <w:rPr>
          <w:rFonts w:ascii="幼圆" w:eastAsia="幼圆" w:hint="eastAsia"/>
          <w:b/>
          <w:color w:val="000000"/>
          <w:spacing w:val="16"/>
          <w:sz w:val="24"/>
          <w:szCs w:val="24"/>
        </w:rPr>
        <w:t>做好笔试题目的基础上</w:t>
      </w:r>
      <w:r w:rsidR="00A47C25" w:rsidRPr="00CF0E4A">
        <w:rPr>
          <w:rFonts w:ascii="幼圆" w:eastAsia="幼圆" w:hint="eastAsia"/>
          <w:color w:val="000000"/>
          <w:spacing w:val="16"/>
          <w:sz w:val="24"/>
          <w:szCs w:val="24"/>
        </w:rPr>
        <w:t>将以前做过的最好的</w:t>
      </w:r>
      <w:r w:rsidR="00475453" w:rsidRPr="00CF0E4A">
        <w:rPr>
          <w:rFonts w:ascii="幼圆" w:eastAsia="幼圆" w:hint="eastAsia"/>
          <w:color w:val="000000"/>
          <w:spacing w:val="16"/>
          <w:sz w:val="24"/>
          <w:szCs w:val="24"/>
        </w:rPr>
        <w:t>J</w:t>
      </w:r>
      <w:r w:rsidR="005A0E9D" w:rsidRPr="00CF0E4A">
        <w:rPr>
          <w:rFonts w:ascii="幼圆" w:eastAsia="幼圆" w:hint="eastAsia"/>
          <w:color w:val="000000"/>
          <w:spacing w:val="16"/>
          <w:sz w:val="24"/>
          <w:szCs w:val="24"/>
        </w:rPr>
        <w:t>ava项目</w:t>
      </w:r>
      <w:r w:rsidRPr="00CF0E4A">
        <w:rPr>
          <w:rFonts w:ascii="幼圆" w:eastAsia="幼圆" w:hint="eastAsia"/>
          <w:color w:val="000000"/>
          <w:spacing w:val="16"/>
          <w:sz w:val="24"/>
          <w:szCs w:val="24"/>
        </w:rPr>
        <w:t>发给我们</w:t>
      </w:r>
      <w:r w:rsidR="00A47C25" w:rsidRPr="00CF0E4A">
        <w:rPr>
          <w:rFonts w:ascii="幼圆" w:eastAsia="幼圆" w:hint="eastAsia"/>
          <w:color w:val="000000"/>
          <w:spacing w:val="16"/>
          <w:sz w:val="24"/>
          <w:szCs w:val="24"/>
        </w:rPr>
        <w:t>，并在邮件中</w:t>
      </w:r>
      <w:r w:rsidR="00664C21" w:rsidRPr="00CF0E4A">
        <w:rPr>
          <w:rFonts w:ascii="幼圆" w:eastAsia="幼圆" w:hint="eastAsia"/>
          <w:color w:val="000000"/>
          <w:spacing w:val="16"/>
          <w:sz w:val="24"/>
          <w:szCs w:val="24"/>
        </w:rPr>
        <w:t>写出你</w:t>
      </w:r>
      <w:r w:rsidR="00A47C25" w:rsidRPr="00CF0E4A">
        <w:rPr>
          <w:rFonts w:ascii="幼圆" w:eastAsia="幼圆" w:hint="eastAsia"/>
          <w:color w:val="000000"/>
          <w:spacing w:val="16"/>
          <w:sz w:val="24"/>
          <w:szCs w:val="24"/>
        </w:rPr>
        <w:t>的</w:t>
      </w:r>
      <w:r w:rsidR="00664C21" w:rsidRPr="00CF0E4A">
        <w:rPr>
          <w:rFonts w:ascii="幼圆" w:eastAsia="幼圆" w:hint="eastAsia"/>
          <w:color w:val="000000"/>
          <w:spacing w:val="16"/>
          <w:sz w:val="24"/>
          <w:szCs w:val="24"/>
        </w:rPr>
        <w:t>项目</w:t>
      </w:r>
      <w:r w:rsidR="00A47C25" w:rsidRPr="00CF0E4A">
        <w:rPr>
          <w:rFonts w:ascii="幼圆" w:eastAsia="幼圆" w:hint="eastAsia"/>
          <w:color w:val="000000"/>
          <w:spacing w:val="16"/>
          <w:sz w:val="24"/>
          <w:szCs w:val="24"/>
        </w:rPr>
        <w:t>功能，我们可以考虑直接</w:t>
      </w:r>
      <w:r w:rsidRPr="00CF0E4A">
        <w:rPr>
          <w:rFonts w:ascii="幼圆" w:eastAsia="幼圆" w:hint="eastAsia"/>
          <w:color w:val="000000"/>
          <w:spacing w:val="16"/>
          <w:sz w:val="24"/>
          <w:szCs w:val="24"/>
        </w:rPr>
        <w:t>让你</w:t>
      </w:r>
      <w:r w:rsidR="00AE4288" w:rsidRPr="00CF0E4A">
        <w:rPr>
          <w:rFonts w:ascii="幼圆" w:eastAsia="幼圆" w:hint="eastAsia"/>
          <w:color w:val="000000"/>
          <w:spacing w:val="16"/>
          <w:sz w:val="24"/>
          <w:szCs w:val="24"/>
        </w:rPr>
        <w:t>直接进入第三阶段</w:t>
      </w:r>
    </w:p>
    <w:p w14:paraId="42951AB3" w14:textId="77777777" w:rsidR="00A47C25" w:rsidRPr="00CF0E4A" w:rsidRDefault="00A47C25" w:rsidP="00A9113E">
      <w:pPr>
        <w:pStyle w:val="1"/>
        <w:autoSpaceDN w:val="0"/>
        <w:spacing w:line="500" w:lineRule="exact"/>
        <w:ind w:firstLineChars="0" w:firstLine="0"/>
        <w:rPr>
          <w:rFonts w:ascii="幼圆" w:eastAsia="幼圆"/>
          <w:color w:val="000000"/>
          <w:spacing w:val="16"/>
          <w:sz w:val="24"/>
          <w:szCs w:val="24"/>
        </w:rPr>
      </w:pPr>
    </w:p>
    <w:p w14:paraId="6D2E296E" w14:textId="36EF1226" w:rsidR="00A47C25" w:rsidRPr="00CF0E4A" w:rsidRDefault="00F9787E" w:rsidP="00DE6531">
      <w:pPr>
        <w:pStyle w:val="1"/>
        <w:autoSpaceDN w:val="0"/>
        <w:spacing w:line="500" w:lineRule="exact"/>
        <w:ind w:firstLineChars="0" w:firstLine="0"/>
        <w:jc w:val="left"/>
        <w:rPr>
          <w:rFonts w:ascii="幼圆" w:eastAsia="幼圆"/>
          <w:color w:val="000000"/>
          <w:spacing w:val="16"/>
          <w:sz w:val="24"/>
          <w:szCs w:val="24"/>
        </w:rPr>
      </w:pPr>
      <w:r>
        <w:rPr>
          <w:rFonts w:ascii="幼圆" w:eastAsia="幼圆" w:hint="eastAsia"/>
          <w:color w:val="000000"/>
          <w:spacing w:val="16"/>
          <w:sz w:val="24"/>
          <w:szCs w:val="24"/>
        </w:rPr>
        <w:t xml:space="preserve">  </w:t>
      </w:r>
      <w:r w:rsidR="00A47C25" w:rsidRPr="00CF0E4A">
        <w:rPr>
          <w:rFonts w:ascii="幼圆" w:eastAsia="幼圆" w:hint="eastAsia"/>
          <w:color w:val="000000"/>
          <w:spacing w:val="16"/>
          <w:sz w:val="24"/>
          <w:szCs w:val="24"/>
        </w:rPr>
        <w:t>请在</w:t>
      </w:r>
      <w:r w:rsidR="00DE6531" w:rsidRPr="00F9787E">
        <w:rPr>
          <w:rFonts w:ascii="幼圆" w:eastAsia="幼圆" w:hint="eastAsia"/>
          <w:b/>
          <w:color w:val="FF0000"/>
          <w:spacing w:val="16"/>
          <w:sz w:val="24"/>
          <w:szCs w:val="24"/>
        </w:rPr>
        <w:t>2016年7月15日</w:t>
      </w:r>
      <w:r w:rsidR="00A47C25" w:rsidRPr="00CF0E4A">
        <w:rPr>
          <w:rFonts w:ascii="幼圆" w:eastAsia="幼圆" w:hint="eastAsia"/>
          <w:color w:val="000000"/>
          <w:spacing w:val="16"/>
          <w:sz w:val="24"/>
          <w:szCs w:val="24"/>
        </w:rPr>
        <w:t>之前将</w:t>
      </w:r>
      <w:r w:rsidR="00267809" w:rsidRPr="00CF0E4A">
        <w:rPr>
          <w:rFonts w:ascii="幼圆" w:eastAsia="幼圆" w:hint="eastAsia"/>
          <w:color w:val="000000"/>
          <w:spacing w:val="16"/>
          <w:sz w:val="24"/>
          <w:szCs w:val="24"/>
        </w:rPr>
        <w:t>,</w:t>
      </w:r>
      <w:proofErr w:type="spellStart"/>
      <w:r w:rsidR="00267809" w:rsidRPr="00CF0E4A">
        <w:rPr>
          <w:rFonts w:ascii="幼圆" w:eastAsia="幼圆" w:hint="eastAsia"/>
          <w:color w:val="000000"/>
          <w:spacing w:val="16"/>
          <w:sz w:val="24"/>
          <w:szCs w:val="24"/>
        </w:rPr>
        <w:t>git</w:t>
      </w:r>
      <w:proofErr w:type="spellEnd"/>
      <w:r w:rsidR="00267809" w:rsidRPr="00CF0E4A">
        <w:rPr>
          <w:rFonts w:ascii="幼圆" w:eastAsia="幼圆" w:hint="eastAsia"/>
          <w:color w:val="000000"/>
          <w:spacing w:val="16"/>
          <w:sz w:val="24"/>
          <w:szCs w:val="24"/>
        </w:rPr>
        <w:t>地址发送</w:t>
      </w:r>
      <w:r>
        <w:rPr>
          <w:rFonts w:ascii="幼圆" w:eastAsia="幼圆" w:hint="eastAsia"/>
          <w:color w:val="000000"/>
          <w:spacing w:val="16"/>
          <w:sz w:val="24"/>
          <w:szCs w:val="24"/>
        </w:rPr>
        <w:t>到</w:t>
      </w:r>
      <w:hyperlink r:id="rId8" w:history="1">
        <w:r w:rsidRPr="00CB6189">
          <w:rPr>
            <w:rStyle w:val="a6"/>
            <w:rFonts w:ascii="幼圆" w:eastAsia="幼圆" w:hint="eastAsia"/>
            <w:spacing w:val="16"/>
            <w:sz w:val="24"/>
            <w:szCs w:val="24"/>
          </w:rPr>
          <w:t>dai</w:t>
        </w:r>
        <w:r w:rsidRPr="00CB6189">
          <w:rPr>
            <w:rStyle w:val="a6"/>
            <w:rFonts w:ascii="幼圆" w:eastAsia="幼圆"/>
            <w:spacing w:val="16"/>
            <w:sz w:val="24"/>
            <w:szCs w:val="24"/>
          </w:rPr>
          <w:t>.dongliang@nexuslink.cn</w:t>
        </w:r>
      </w:hyperlink>
      <w:r w:rsidR="00A47C25" w:rsidRPr="00CF0E4A">
        <w:rPr>
          <w:rFonts w:ascii="幼圆" w:eastAsia="幼圆" w:hint="eastAsia"/>
          <w:color w:val="000000"/>
          <w:spacing w:val="16"/>
          <w:sz w:val="24"/>
          <w:szCs w:val="24"/>
        </w:rPr>
        <w:t xml:space="preserve"> 邮箱中，邮件主题：你的名字_学院_电话_</w:t>
      </w:r>
      <w:r w:rsidR="008F4379" w:rsidRPr="00CF0E4A">
        <w:rPr>
          <w:rFonts w:ascii="幼圆" w:eastAsia="幼圆" w:hint="eastAsia"/>
          <w:color w:val="000000"/>
          <w:spacing w:val="16"/>
          <w:sz w:val="24"/>
          <w:szCs w:val="24"/>
        </w:rPr>
        <w:t>服务器</w:t>
      </w:r>
      <w:r w:rsidR="006206BC" w:rsidRPr="00CF0E4A">
        <w:rPr>
          <w:rFonts w:ascii="幼圆" w:eastAsia="幼圆" w:hint="eastAsia"/>
          <w:color w:val="000000"/>
          <w:spacing w:val="16"/>
          <w:sz w:val="24"/>
          <w:szCs w:val="24"/>
        </w:rPr>
        <w:t>后端</w:t>
      </w:r>
      <w:r w:rsidR="00A47C25" w:rsidRPr="00CF0E4A">
        <w:rPr>
          <w:rFonts w:ascii="幼圆" w:eastAsia="幼圆" w:hint="eastAsia"/>
          <w:color w:val="000000"/>
          <w:spacing w:val="16"/>
          <w:sz w:val="24"/>
          <w:szCs w:val="24"/>
        </w:rPr>
        <w:t>第一阶段</w:t>
      </w:r>
      <w:r w:rsidR="00174AD3" w:rsidRPr="00CF0E4A">
        <w:rPr>
          <w:rFonts w:ascii="幼圆" w:eastAsia="幼圆" w:hint="eastAsia"/>
          <w:color w:val="000000"/>
          <w:spacing w:val="16"/>
          <w:sz w:val="24"/>
          <w:szCs w:val="24"/>
        </w:rPr>
        <w:t>（如：张三_通信学院_188xxxxxxx_</w:t>
      </w:r>
      <w:r w:rsidR="008F4379" w:rsidRPr="00CF0E4A">
        <w:rPr>
          <w:rFonts w:ascii="幼圆" w:eastAsia="幼圆" w:hint="eastAsia"/>
          <w:color w:val="000000"/>
          <w:spacing w:val="16"/>
          <w:sz w:val="24"/>
          <w:szCs w:val="24"/>
        </w:rPr>
        <w:t>服务器</w:t>
      </w:r>
      <w:r w:rsidR="00FB128E" w:rsidRPr="00CF0E4A">
        <w:rPr>
          <w:rFonts w:ascii="幼圆" w:eastAsia="幼圆" w:hint="eastAsia"/>
          <w:color w:val="000000"/>
          <w:spacing w:val="16"/>
          <w:sz w:val="24"/>
          <w:szCs w:val="24"/>
        </w:rPr>
        <w:t>后端</w:t>
      </w:r>
      <w:r w:rsidR="00174AD3" w:rsidRPr="00CF0E4A">
        <w:rPr>
          <w:rFonts w:ascii="幼圆" w:eastAsia="幼圆" w:hint="eastAsia"/>
          <w:color w:val="000000"/>
          <w:spacing w:val="16"/>
          <w:sz w:val="24"/>
          <w:szCs w:val="24"/>
        </w:rPr>
        <w:t>第一阶段）。</w:t>
      </w:r>
    </w:p>
    <w:p w14:paraId="6FA3B434"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76452400"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5583109B"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2020E6D9"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2944D2D3"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5058A0C6"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731CA7A4"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2D582502"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29907CE5"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27141564"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488559A5"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3ECCF13F"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2EDFB78D" w14:textId="77777777"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p>
    <w:p w14:paraId="4B5E9316" w14:textId="478018F5"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lastRenderedPageBreak/>
        <w:t>附件二</w:t>
      </w:r>
    </w:p>
    <w:p w14:paraId="682A28F0" w14:textId="1E7F1B4F" w:rsidR="00174AD3" w:rsidRPr="00CF0E4A" w:rsidRDefault="00292938" w:rsidP="00174AD3">
      <w:pPr>
        <w:pStyle w:val="1"/>
        <w:autoSpaceDN w:val="0"/>
        <w:spacing w:line="500" w:lineRule="exact"/>
        <w:ind w:firstLineChars="0" w:firstLine="0"/>
        <w:jc w:val="center"/>
        <w:rPr>
          <w:rFonts w:ascii="幼圆" w:eastAsia="幼圆"/>
          <w:color w:val="000000"/>
          <w:spacing w:val="16"/>
          <w:sz w:val="24"/>
          <w:szCs w:val="24"/>
        </w:rPr>
      </w:pPr>
      <w:r w:rsidRPr="00CF0E4A">
        <w:rPr>
          <w:rFonts w:ascii="幼圆" w:eastAsia="幼圆" w:hint="eastAsia"/>
          <w:color w:val="000000"/>
          <w:spacing w:val="16"/>
          <w:sz w:val="24"/>
          <w:szCs w:val="24"/>
        </w:rPr>
        <w:t>服务器</w:t>
      </w:r>
      <w:r w:rsidR="00174AD3" w:rsidRPr="00CF0E4A">
        <w:rPr>
          <w:rFonts w:ascii="幼圆" w:eastAsia="幼圆" w:hint="eastAsia"/>
          <w:color w:val="000000"/>
          <w:spacing w:val="16"/>
          <w:sz w:val="24"/>
          <w:szCs w:val="24"/>
        </w:rPr>
        <w:t>平台</w:t>
      </w:r>
      <w:r w:rsidRPr="00CF0E4A">
        <w:rPr>
          <w:rFonts w:ascii="幼圆" w:eastAsia="幼圆" w:hint="eastAsia"/>
          <w:color w:val="000000"/>
          <w:spacing w:val="16"/>
          <w:sz w:val="24"/>
          <w:szCs w:val="24"/>
        </w:rPr>
        <w:t>后端</w:t>
      </w:r>
      <w:r w:rsidR="00174AD3" w:rsidRPr="00CF0E4A">
        <w:rPr>
          <w:rFonts w:ascii="幼圆" w:eastAsia="幼圆" w:hint="eastAsia"/>
          <w:color w:val="000000"/>
          <w:spacing w:val="16"/>
          <w:sz w:val="24"/>
          <w:szCs w:val="24"/>
        </w:rPr>
        <w:t>第二阶段考核题目</w:t>
      </w:r>
    </w:p>
    <w:p w14:paraId="753E0A9D" w14:textId="256C2BD9"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考核时长：6周</w:t>
      </w:r>
    </w:p>
    <w:p w14:paraId="2CCC190A" w14:textId="3515509C"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考核内容：</w:t>
      </w:r>
    </w:p>
    <w:p w14:paraId="29B94D7E" w14:textId="1F12694A" w:rsidR="00174AD3" w:rsidRPr="00CF0E4A" w:rsidRDefault="00174AD3"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1.在第一阶段结束后，请自行组队（</w:t>
      </w:r>
      <w:r w:rsidR="00576D50" w:rsidRPr="00CF0E4A">
        <w:rPr>
          <w:rFonts w:ascii="幼圆" w:eastAsia="幼圆" w:hint="eastAsia"/>
          <w:color w:val="000000"/>
          <w:spacing w:val="16"/>
          <w:sz w:val="24"/>
          <w:szCs w:val="24"/>
        </w:rPr>
        <w:t>3</w:t>
      </w:r>
      <w:r w:rsidRPr="00CF0E4A">
        <w:rPr>
          <w:rFonts w:ascii="幼圆" w:eastAsia="幼圆" w:hint="eastAsia"/>
          <w:color w:val="000000"/>
          <w:spacing w:val="16"/>
          <w:sz w:val="24"/>
          <w:szCs w:val="24"/>
        </w:rPr>
        <w:t>人1</w:t>
      </w:r>
      <w:r w:rsidR="00576D50" w:rsidRPr="00CF0E4A">
        <w:rPr>
          <w:rFonts w:ascii="幼圆" w:eastAsia="幼圆" w:hint="eastAsia"/>
          <w:color w:val="000000"/>
          <w:spacing w:val="16"/>
          <w:sz w:val="24"/>
          <w:szCs w:val="24"/>
        </w:rPr>
        <w:t>组</w:t>
      </w:r>
      <w:r w:rsidRPr="00CF0E4A">
        <w:rPr>
          <w:rFonts w:ascii="幼圆" w:eastAsia="幼圆" w:hint="eastAsia"/>
          <w:color w:val="000000"/>
          <w:spacing w:val="16"/>
          <w:sz w:val="24"/>
          <w:szCs w:val="24"/>
        </w:rPr>
        <w:t>），</w:t>
      </w:r>
      <w:r w:rsidR="00576D50" w:rsidRPr="00CF0E4A">
        <w:rPr>
          <w:rFonts w:ascii="幼圆" w:eastAsia="幼圆" w:hint="eastAsia"/>
          <w:color w:val="000000"/>
          <w:spacing w:val="16"/>
          <w:sz w:val="24"/>
          <w:szCs w:val="24"/>
        </w:rPr>
        <w:t>自行选择组长。并在下面给出的项目中选择一项协同开发完成；</w:t>
      </w:r>
    </w:p>
    <w:p w14:paraId="74B211FD" w14:textId="7C848C23" w:rsidR="00576D50" w:rsidRPr="00CF0E4A" w:rsidRDefault="00576D50"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2.在项目开发的六周时间里，每人每周周末之前提交本周的工作计划与总结（模版）。提交至研究中心云盘固定地方；</w:t>
      </w:r>
    </w:p>
    <w:p w14:paraId="04012017" w14:textId="647D3F4B" w:rsidR="00576D50" w:rsidRPr="00CF0E4A" w:rsidRDefault="00576D50"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3.在项目开发过程中请组长每周对你当前的项目</w:t>
      </w:r>
      <w:r w:rsidR="00463092">
        <w:rPr>
          <w:rFonts w:ascii="幼圆" w:eastAsia="幼圆" w:hint="eastAsia"/>
          <w:color w:val="000000"/>
          <w:spacing w:val="16"/>
          <w:sz w:val="24"/>
          <w:szCs w:val="24"/>
        </w:rPr>
        <w:t>进行总结</w:t>
      </w:r>
      <w:r w:rsidRPr="00CF0E4A">
        <w:rPr>
          <w:rFonts w:ascii="幼圆" w:eastAsia="幼圆" w:hint="eastAsia"/>
          <w:color w:val="000000"/>
          <w:spacing w:val="16"/>
          <w:sz w:val="24"/>
          <w:szCs w:val="24"/>
        </w:rPr>
        <w:t>，并提交至云盘指定位置；</w:t>
      </w:r>
    </w:p>
    <w:p w14:paraId="0C83E51C" w14:textId="1197F998" w:rsidR="00080929" w:rsidRPr="00CF0E4A" w:rsidRDefault="00080929"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4.合作开发项目托管至</w:t>
      </w:r>
      <w:proofErr w:type="spellStart"/>
      <w:r w:rsidRPr="00CF0E4A">
        <w:rPr>
          <w:rFonts w:ascii="幼圆" w:eastAsia="幼圆" w:hint="eastAsia"/>
          <w:color w:val="000000"/>
          <w:spacing w:val="16"/>
          <w:sz w:val="24"/>
          <w:szCs w:val="24"/>
        </w:rPr>
        <w:t>git</w:t>
      </w:r>
      <w:proofErr w:type="spellEnd"/>
      <w:r w:rsidRPr="00CF0E4A">
        <w:rPr>
          <w:rFonts w:ascii="幼圆" w:eastAsia="幼圆" w:hint="eastAsia"/>
          <w:color w:val="000000"/>
          <w:spacing w:val="16"/>
          <w:sz w:val="24"/>
          <w:szCs w:val="24"/>
        </w:rPr>
        <w:t>，</w:t>
      </w:r>
      <w:proofErr w:type="spellStart"/>
      <w:r w:rsidRPr="00CF0E4A">
        <w:rPr>
          <w:rFonts w:ascii="幼圆" w:eastAsia="幼圆" w:hint="eastAsia"/>
          <w:color w:val="000000"/>
          <w:spacing w:val="16"/>
          <w:sz w:val="24"/>
          <w:szCs w:val="24"/>
        </w:rPr>
        <w:t>git</w:t>
      </w:r>
      <w:proofErr w:type="spellEnd"/>
      <w:r w:rsidRPr="00CF0E4A">
        <w:rPr>
          <w:rFonts w:ascii="幼圆" w:eastAsia="幼圆" w:hint="eastAsia"/>
          <w:color w:val="000000"/>
          <w:spacing w:val="16"/>
          <w:sz w:val="24"/>
          <w:szCs w:val="24"/>
        </w:rPr>
        <w:t>远程仓库可以使用Coding。当然，托管到</w:t>
      </w:r>
      <w:proofErr w:type="spellStart"/>
      <w:r w:rsidRPr="00CF0E4A">
        <w:rPr>
          <w:rFonts w:ascii="幼圆" w:eastAsia="幼圆" w:hint="eastAsia"/>
          <w:color w:val="000000"/>
          <w:spacing w:val="16"/>
          <w:sz w:val="24"/>
          <w:szCs w:val="24"/>
        </w:rPr>
        <w:t>github</w:t>
      </w:r>
      <w:proofErr w:type="spellEnd"/>
      <w:r w:rsidRPr="00CF0E4A">
        <w:rPr>
          <w:rFonts w:ascii="幼圆" w:eastAsia="幼圆" w:hint="eastAsia"/>
          <w:color w:val="000000"/>
          <w:spacing w:val="16"/>
          <w:sz w:val="24"/>
          <w:szCs w:val="24"/>
        </w:rPr>
        <w:t>上面也是可以的。</w:t>
      </w:r>
    </w:p>
    <w:p w14:paraId="205E108E" w14:textId="12D2B416" w:rsidR="00576D50" w:rsidRPr="00CF0E4A" w:rsidRDefault="00576D50" w:rsidP="00A9113E">
      <w:pPr>
        <w:pStyle w:val="1"/>
        <w:autoSpaceDN w:val="0"/>
        <w:spacing w:line="500" w:lineRule="exact"/>
        <w:ind w:firstLineChars="0" w:firstLine="0"/>
        <w:rPr>
          <w:rFonts w:ascii="幼圆" w:eastAsia="幼圆"/>
          <w:color w:val="000000"/>
          <w:spacing w:val="16"/>
          <w:sz w:val="24"/>
          <w:szCs w:val="24"/>
        </w:rPr>
      </w:pPr>
    </w:p>
    <w:p w14:paraId="38536C4F" w14:textId="0BE7E99F" w:rsidR="00576D50" w:rsidRPr="00CF0E4A" w:rsidRDefault="00576D50"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题目</w:t>
      </w:r>
      <w:r w:rsidR="006B37FB" w:rsidRPr="00CF0E4A">
        <w:rPr>
          <w:rFonts w:ascii="幼圆" w:eastAsia="幼圆" w:hint="eastAsia"/>
          <w:color w:val="000000"/>
          <w:spacing w:val="16"/>
          <w:sz w:val="24"/>
          <w:szCs w:val="24"/>
        </w:rPr>
        <w:t>选择</w:t>
      </w:r>
      <w:r w:rsidRPr="00CF0E4A">
        <w:rPr>
          <w:rFonts w:ascii="幼圆" w:eastAsia="幼圆" w:hint="eastAsia"/>
          <w:color w:val="000000"/>
          <w:spacing w:val="16"/>
          <w:sz w:val="24"/>
          <w:szCs w:val="24"/>
        </w:rPr>
        <w:t>：</w:t>
      </w:r>
    </w:p>
    <w:p w14:paraId="296AB3D2" w14:textId="07030DD7" w:rsidR="006B37FB" w:rsidRPr="00CF0E4A" w:rsidRDefault="00736E54" w:rsidP="00257667">
      <w:pPr>
        <w:pStyle w:val="1"/>
        <w:numPr>
          <w:ilvl w:val="0"/>
          <w:numId w:val="17"/>
        </w:numPr>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内容管理系统</w:t>
      </w:r>
      <w:r w:rsidR="007C736B" w:rsidRPr="00CF0E4A">
        <w:rPr>
          <w:rFonts w:ascii="幼圆" w:eastAsia="幼圆" w:hint="eastAsia"/>
          <w:color w:val="000000"/>
          <w:spacing w:val="16"/>
          <w:sz w:val="24"/>
          <w:szCs w:val="24"/>
        </w:rPr>
        <w:t>(如个人博客，新闻系统，论坛系统)</w:t>
      </w:r>
    </w:p>
    <w:p w14:paraId="51AD1609" w14:textId="77777777" w:rsidR="00257667" w:rsidRPr="00CF0E4A" w:rsidRDefault="00257667" w:rsidP="00257667">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基本要求:</w:t>
      </w:r>
    </w:p>
    <w:p w14:paraId="28B37488" w14:textId="35738B04" w:rsidR="00257667" w:rsidRPr="00CF0E4A" w:rsidRDefault="00257667" w:rsidP="00257667">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a.包含用户注册，登录功能</w:t>
      </w:r>
    </w:p>
    <w:p w14:paraId="2C9B021E" w14:textId="2CA8EA0D" w:rsidR="00257667" w:rsidRPr="00CF0E4A" w:rsidRDefault="00257667" w:rsidP="00257667">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b.包含后台管理页面(内容发布、更新、修改、删除、访问记录)</w:t>
      </w:r>
    </w:p>
    <w:p w14:paraId="59972CCC" w14:textId="4BAD9FD9" w:rsidR="00257667" w:rsidRPr="00CF0E4A" w:rsidRDefault="00257667" w:rsidP="00257667">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c.包含内容浏览、评论页面</w:t>
      </w:r>
    </w:p>
    <w:p w14:paraId="05820901" w14:textId="71B46A27" w:rsidR="00CD6A2D" w:rsidRPr="00CF0E4A" w:rsidRDefault="00CD6A2D" w:rsidP="00CD6A2D">
      <w:pPr>
        <w:pStyle w:val="1"/>
        <w:numPr>
          <w:ilvl w:val="0"/>
          <w:numId w:val="17"/>
        </w:numPr>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t>网页聊天室</w:t>
      </w:r>
    </w:p>
    <w:p w14:paraId="68A0232F" w14:textId="77777777" w:rsidR="00CD6A2D" w:rsidRPr="00CF0E4A" w:rsidRDefault="00CD6A2D" w:rsidP="00CD6A2D">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基本要求:</w:t>
      </w:r>
    </w:p>
    <w:p w14:paraId="63AE7C57" w14:textId="08F4C672" w:rsidR="00CD6A2D" w:rsidRPr="00CF0E4A" w:rsidRDefault="00CD6A2D" w:rsidP="00CD6A2D">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a.包含用户注册，登录功能</w:t>
      </w:r>
    </w:p>
    <w:p w14:paraId="37E4F990" w14:textId="14D9676E" w:rsidR="00CD6A2D" w:rsidRPr="00CF0E4A" w:rsidRDefault="00CD6A2D" w:rsidP="00CD6A2D">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c.多人同时聊天</w:t>
      </w:r>
    </w:p>
    <w:p w14:paraId="75AB079E" w14:textId="77777777" w:rsidR="00C565A4" w:rsidRPr="00CF0E4A" w:rsidRDefault="00C565A4" w:rsidP="00CD6A2D">
      <w:pPr>
        <w:pStyle w:val="1"/>
        <w:autoSpaceDN w:val="0"/>
        <w:spacing w:line="500" w:lineRule="exact"/>
        <w:ind w:left="840" w:firstLineChars="0" w:firstLine="0"/>
        <w:rPr>
          <w:rFonts w:ascii="幼圆" w:eastAsia="幼圆"/>
          <w:color w:val="000000"/>
          <w:spacing w:val="16"/>
          <w:sz w:val="24"/>
          <w:szCs w:val="24"/>
        </w:rPr>
      </w:pPr>
    </w:p>
    <w:p w14:paraId="3D504185" w14:textId="77777777" w:rsidR="00C565A4" w:rsidRDefault="00C565A4" w:rsidP="00CD6A2D">
      <w:pPr>
        <w:pStyle w:val="1"/>
        <w:autoSpaceDN w:val="0"/>
        <w:spacing w:line="500" w:lineRule="exact"/>
        <w:ind w:left="840" w:firstLineChars="0" w:firstLine="0"/>
        <w:rPr>
          <w:rFonts w:ascii="幼圆" w:eastAsia="幼圆"/>
          <w:color w:val="000000"/>
          <w:spacing w:val="16"/>
          <w:sz w:val="24"/>
          <w:szCs w:val="24"/>
        </w:rPr>
      </w:pPr>
    </w:p>
    <w:p w14:paraId="59E19CFC" w14:textId="77777777" w:rsidR="003F000E" w:rsidRPr="00CF0E4A" w:rsidRDefault="003F000E" w:rsidP="00CD6A2D">
      <w:pPr>
        <w:pStyle w:val="1"/>
        <w:autoSpaceDN w:val="0"/>
        <w:spacing w:line="500" w:lineRule="exact"/>
        <w:ind w:left="840" w:firstLineChars="0" w:firstLine="0"/>
        <w:rPr>
          <w:rFonts w:ascii="幼圆" w:eastAsia="幼圆"/>
          <w:color w:val="000000"/>
          <w:spacing w:val="16"/>
          <w:sz w:val="24"/>
          <w:szCs w:val="24"/>
        </w:rPr>
      </w:pPr>
    </w:p>
    <w:p w14:paraId="357A0961" w14:textId="68D5865E" w:rsidR="00C565A4" w:rsidRPr="00CF0E4A" w:rsidRDefault="00C565A4" w:rsidP="00C565A4">
      <w:pPr>
        <w:pStyle w:val="1"/>
        <w:numPr>
          <w:ilvl w:val="0"/>
          <w:numId w:val="17"/>
        </w:numPr>
        <w:autoSpaceDN w:val="0"/>
        <w:spacing w:line="500" w:lineRule="exact"/>
        <w:ind w:firstLineChars="0"/>
        <w:rPr>
          <w:rFonts w:ascii="幼圆" w:eastAsia="幼圆"/>
          <w:color w:val="000000"/>
          <w:spacing w:val="16"/>
          <w:sz w:val="24"/>
          <w:szCs w:val="24"/>
        </w:rPr>
      </w:pPr>
      <w:r w:rsidRPr="00CF0E4A">
        <w:rPr>
          <w:rFonts w:ascii="幼圆" w:eastAsia="幼圆" w:hint="eastAsia"/>
          <w:color w:val="000000"/>
          <w:spacing w:val="16"/>
          <w:sz w:val="24"/>
          <w:szCs w:val="24"/>
        </w:rPr>
        <w:lastRenderedPageBreak/>
        <w:t>数据抓取类系统</w:t>
      </w:r>
    </w:p>
    <w:p w14:paraId="25C6A382" w14:textId="7BE6881D" w:rsidR="00C565A4" w:rsidRPr="00CF0E4A" w:rsidRDefault="00C565A4" w:rsidP="00C565A4">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基本要求:</w:t>
      </w:r>
    </w:p>
    <w:p w14:paraId="507B80D3" w14:textId="117AE0D8" w:rsidR="00C565A4" w:rsidRPr="00CF0E4A" w:rsidRDefault="00C565A4" w:rsidP="00C565A4">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w:t>
      </w:r>
      <w:r w:rsidR="00C055A1" w:rsidRPr="00CF0E4A">
        <w:rPr>
          <w:rFonts w:ascii="幼圆" w:eastAsia="幼圆" w:hint="eastAsia"/>
          <w:color w:val="000000"/>
          <w:spacing w:val="16"/>
          <w:sz w:val="24"/>
          <w:szCs w:val="24"/>
        </w:rPr>
        <w:t>实现数据自动抓取</w:t>
      </w:r>
    </w:p>
    <w:p w14:paraId="3A41B323" w14:textId="564F8B41" w:rsidR="00CD6A2D" w:rsidRPr="00CF0E4A" w:rsidRDefault="00C565A4" w:rsidP="00BC5EA0">
      <w:pPr>
        <w:pStyle w:val="1"/>
        <w:autoSpaceDN w:val="0"/>
        <w:spacing w:line="500" w:lineRule="exact"/>
        <w:ind w:left="840"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c.</w:t>
      </w:r>
      <w:r w:rsidR="001C6C46" w:rsidRPr="00CF0E4A">
        <w:rPr>
          <w:rFonts w:ascii="幼圆" w:eastAsia="幼圆" w:hint="eastAsia"/>
          <w:color w:val="000000"/>
          <w:spacing w:val="16"/>
          <w:sz w:val="24"/>
          <w:szCs w:val="24"/>
        </w:rPr>
        <w:t>在</w:t>
      </w:r>
      <w:proofErr w:type="gramStart"/>
      <w:r w:rsidR="001C6C46" w:rsidRPr="00CF0E4A">
        <w:rPr>
          <w:rFonts w:ascii="幼圆" w:eastAsia="幼圆" w:hint="eastAsia"/>
          <w:color w:val="000000"/>
          <w:spacing w:val="16"/>
          <w:sz w:val="24"/>
          <w:szCs w:val="24"/>
        </w:rPr>
        <w:t>安卓或</w:t>
      </w:r>
      <w:proofErr w:type="gramEnd"/>
      <w:r w:rsidR="001C6C46" w:rsidRPr="00CF0E4A">
        <w:rPr>
          <w:rFonts w:ascii="幼圆" w:eastAsia="幼圆" w:hint="eastAsia"/>
          <w:color w:val="000000"/>
          <w:spacing w:val="16"/>
          <w:sz w:val="24"/>
          <w:szCs w:val="24"/>
        </w:rPr>
        <w:t>Web平台将数据可视化</w:t>
      </w:r>
    </w:p>
    <w:p w14:paraId="7D81506F" w14:textId="31CE66EE" w:rsidR="006B37FB" w:rsidRPr="00CF0E4A" w:rsidRDefault="00BC5EA0"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4</w:t>
      </w:r>
      <w:r w:rsidR="008712D6" w:rsidRPr="00CF0E4A">
        <w:rPr>
          <w:rFonts w:ascii="幼圆" w:eastAsia="幼圆" w:hint="eastAsia"/>
          <w:color w:val="000000"/>
          <w:spacing w:val="16"/>
          <w:sz w:val="24"/>
          <w:szCs w:val="24"/>
        </w:rPr>
        <w:t xml:space="preserve">. </w:t>
      </w:r>
      <w:r w:rsidR="006B37FB" w:rsidRPr="00CF0E4A">
        <w:rPr>
          <w:rFonts w:ascii="幼圆" w:eastAsia="幼圆" w:hint="eastAsia"/>
          <w:color w:val="000000"/>
          <w:spacing w:val="16"/>
          <w:sz w:val="24"/>
          <w:szCs w:val="24"/>
        </w:rPr>
        <w:t>自选题目</w:t>
      </w:r>
    </w:p>
    <w:p w14:paraId="67DF2949" w14:textId="6F96A34B"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r>
      <w:r w:rsidR="008712D6" w:rsidRPr="00CF0E4A">
        <w:rPr>
          <w:rFonts w:ascii="幼圆" w:eastAsia="幼圆" w:hint="eastAsia"/>
          <w:color w:val="000000"/>
          <w:spacing w:val="16"/>
          <w:sz w:val="24"/>
          <w:szCs w:val="24"/>
        </w:rPr>
        <w:t xml:space="preserve">  </w:t>
      </w:r>
      <w:r w:rsidRPr="00CF0E4A">
        <w:rPr>
          <w:rFonts w:ascii="幼圆" w:eastAsia="幼圆" w:hint="eastAsia"/>
          <w:color w:val="000000"/>
          <w:spacing w:val="16"/>
          <w:sz w:val="24"/>
          <w:szCs w:val="24"/>
        </w:rPr>
        <w:t>基本要求</w:t>
      </w:r>
    </w:p>
    <w:p w14:paraId="0E5B8321" w14:textId="72EF147A"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r>
      <w:r w:rsidRPr="00CF0E4A">
        <w:rPr>
          <w:rFonts w:ascii="幼圆" w:eastAsia="幼圆" w:hint="eastAsia"/>
          <w:color w:val="000000"/>
          <w:spacing w:val="16"/>
          <w:sz w:val="24"/>
          <w:szCs w:val="24"/>
        </w:rPr>
        <w:tab/>
        <w:t>a.</w:t>
      </w:r>
      <w:r w:rsidR="004E48D8">
        <w:rPr>
          <w:rFonts w:ascii="幼圆" w:eastAsia="幼圆" w:hint="eastAsia"/>
          <w:color w:val="000000"/>
          <w:spacing w:val="16"/>
          <w:sz w:val="24"/>
          <w:szCs w:val="24"/>
        </w:rPr>
        <w:t>自选题目必须</w:t>
      </w:r>
      <w:r w:rsidRPr="00CF0E4A">
        <w:rPr>
          <w:rFonts w:ascii="幼圆" w:eastAsia="幼圆" w:hint="eastAsia"/>
          <w:color w:val="000000"/>
          <w:spacing w:val="16"/>
          <w:sz w:val="24"/>
          <w:szCs w:val="24"/>
        </w:rPr>
        <w:t>和我们沟通通过</w:t>
      </w:r>
    </w:p>
    <w:p w14:paraId="63B5FE7E" w14:textId="77777777"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p>
    <w:p w14:paraId="57F1026F" w14:textId="1D613071"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项目整体要求：</w:t>
      </w:r>
    </w:p>
    <w:p w14:paraId="50210247" w14:textId="2A51C948"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1、不要求界面美观，但是要求界面简洁大方</w:t>
      </w:r>
    </w:p>
    <w:p w14:paraId="1EA38675" w14:textId="6B1DA825"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2、</w:t>
      </w:r>
      <w:r w:rsidR="00E12661" w:rsidRPr="00CF0E4A">
        <w:rPr>
          <w:rFonts w:ascii="幼圆" w:eastAsia="幼圆" w:hint="eastAsia"/>
          <w:color w:val="000000"/>
          <w:spacing w:val="16"/>
          <w:sz w:val="24"/>
          <w:szCs w:val="24"/>
        </w:rPr>
        <w:t>代码质量，技术选型，应用架构将作为考核标准</w:t>
      </w:r>
    </w:p>
    <w:p w14:paraId="49FC1AFE" w14:textId="139D1BE9"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3、以项目经理的标准要求自己的项目，不能只满足于上面的基本要求</w:t>
      </w:r>
    </w:p>
    <w:p w14:paraId="7F87DB25" w14:textId="53046651" w:rsidR="00080929" w:rsidRPr="00CF0E4A" w:rsidRDefault="00080929"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r>
    </w:p>
    <w:p w14:paraId="0D446927" w14:textId="77777777"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p>
    <w:p w14:paraId="15701C96" w14:textId="77777777"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p>
    <w:p w14:paraId="23195D64"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1F208BFD"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3EA72767"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2D9F60A1"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564ABB88"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0C092F58"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5769FBC3"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17EC5BE8"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618E949E"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35E85A39"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2DDA1AF8" w14:textId="77777777" w:rsidR="00E12661" w:rsidRPr="00CF0E4A" w:rsidRDefault="00E12661" w:rsidP="00A9113E">
      <w:pPr>
        <w:pStyle w:val="1"/>
        <w:autoSpaceDN w:val="0"/>
        <w:spacing w:line="500" w:lineRule="exact"/>
        <w:ind w:firstLineChars="0" w:firstLine="0"/>
        <w:rPr>
          <w:rFonts w:ascii="幼圆" w:eastAsia="幼圆"/>
          <w:color w:val="000000"/>
          <w:spacing w:val="16"/>
          <w:sz w:val="24"/>
          <w:szCs w:val="24"/>
        </w:rPr>
      </w:pPr>
    </w:p>
    <w:p w14:paraId="09056450" w14:textId="2EE615EC" w:rsidR="006B37FB" w:rsidRPr="00CF0E4A" w:rsidRDefault="006B37FB" w:rsidP="00A9113E">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lastRenderedPageBreak/>
        <w:t>附件三</w:t>
      </w:r>
    </w:p>
    <w:p w14:paraId="701C230E" w14:textId="3796CB6D" w:rsidR="006B37FB" w:rsidRPr="00CF0E4A" w:rsidRDefault="00DD53B5" w:rsidP="006B37FB">
      <w:pPr>
        <w:pStyle w:val="1"/>
        <w:autoSpaceDN w:val="0"/>
        <w:spacing w:line="500" w:lineRule="exact"/>
        <w:ind w:firstLineChars="0" w:firstLine="0"/>
        <w:jc w:val="center"/>
        <w:rPr>
          <w:rFonts w:ascii="幼圆" w:eastAsia="幼圆"/>
          <w:color w:val="000000"/>
          <w:spacing w:val="16"/>
          <w:sz w:val="24"/>
          <w:szCs w:val="24"/>
        </w:rPr>
      </w:pPr>
      <w:r w:rsidRPr="00CF0E4A">
        <w:rPr>
          <w:rFonts w:ascii="幼圆" w:eastAsia="幼圆" w:hint="eastAsia"/>
          <w:color w:val="000000"/>
          <w:spacing w:val="16"/>
          <w:sz w:val="24"/>
          <w:szCs w:val="24"/>
        </w:rPr>
        <w:t>服务器</w:t>
      </w:r>
      <w:r w:rsidR="006B37FB" w:rsidRPr="00CF0E4A">
        <w:rPr>
          <w:rFonts w:ascii="幼圆" w:eastAsia="幼圆" w:hint="eastAsia"/>
          <w:color w:val="000000"/>
          <w:spacing w:val="16"/>
          <w:sz w:val="24"/>
          <w:szCs w:val="24"/>
        </w:rPr>
        <w:t>平台</w:t>
      </w:r>
      <w:r w:rsidRPr="00CF0E4A">
        <w:rPr>
          <w:rFonts w:ascii="幼圆" w:eastAsia="幼圆" w:hint="eastAsia"/>
          <w:color w:val="000000"/>
          <w:spacing w:val="16"/>
          <w:sz w:val="24"/>
          <w:szCs w:val="24"/>
        </w:rPr>
        <w:t>后端</w:t>
      </w:r>
      <w:r w:rsidR="006B37FB" w:rsidRPr="00CF0E4A">
        <w:rPr>
          <w:rFonts w:ascii="幼圆" w:eastAsia="幼圆" w:hint="eastAsia"/>
          <w:color w:val="000000"/>
          <w:spacing w:val="16"/>
          <w:sz w:val="24"/>
          <w:szCs w:val="24"/>
        </w:rPr>
        <w:t>第三阶段考核题目</w:t>
      </w:r>
    </w:p>
    <w:p w14:paraId="4BE3D5CD" w14:textId="098C9F2D" w:rsidR="006B37FB" w:rsidRPr="00CF0E4A" w:rsidRDefault="006B37FB" w:rsidP="006B37FB">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考核时间：9月具体以实际为准</w:t>
      </w:r>
    </w:p>
    <w:p w14:paraId="72C33785" w14:textId="72FE7106" w:rsidR="006B37FB" w:rsidRPr="00CF0E4A" w:rsidRDefault="006B37FB" w:rsidP="006B37FB">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考核内容：</w:t>
      </w:r>
    </w:p>
    <w:p w14:paraId="153B8338" w14:textId="3BDCBDAD" w:rsidR="008245F4" w:rsidRPr="00CF0E4A" w:rsidRDefault="008245F4" w:rsidP="006B37FB">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1.继续完成完善你的项目，项目最终以你答辩中展示为准；</w:t>
      </w:r>
    </w:p>
    <w:p w14:paraId="79EC22C2" w14:textId="071DC248" w:rsidR="006B37FB" w:rsidRPr="00CF0E4A" w:rsidRDefault="008245F4" w:rsidP="006B37FB">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2.</w:t>
      </w:r>
      <w:r w:rsidR="006B37FB" w:rsidRPr="00CF0E4A">
        <w:rPr>
          <w:rFonts w:ascii="幼圆" w:eastAsia="幼圆" w:hint="eastAsia"/>
          <w:color w:val="000000"/>
          <w:spacing w:val="16"/>
          <w:sz w:val="24"/>
          <w:szCs w:val="24"/>
        </w:rPr>
        <w:t>在第二阶段结束后，请每组自行制作PPT，</w:t>
      </w:r>
      <w:r w:rsidRPr="00CF0E4A">
        <w:rPr>
          <w:rFonts w:ascii="幼圆" w:eastAsia="幼圆" w:hint="eastAsia"/>
          <w:color w:val="000000"/>
          <w:spacing w:val="16"/>
          <w:sz w:val="24"/>
          <w:szCs w:val="24"/>
        </w:rPr>
        <w:t>PPT内容主要包括以下内容：</w:t>
      </w:r>
    </w:p>
    <w:p w14:paraId="431CA509" w14:textId="1F88EDF0" w:rsidR="008245F4" w:rsidRPr="00CF0E4A" w:rsidRDefault="008245F4" w:rsidP="006B37FB">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r>
      <w:r w:rsidRPr="00CF0E4A">
        <w:rPr>
          <w:rFonts w:ascii="幼圆" w:eastAsia="幼圆" w:hint="eastAsia"/>
          <w:color w:val="000000"/>
          <w:spacing w:val="16"/>
          <w:sz w:val="24"/>
          <w:szCs w:val="24"/>
        </w:rPr>
        <w:tab/>
      </w:r>
      <w:proofErr w:type="gramStart"/>
      <w:r w:rsidRPr="00CF0E4A">
        <w:rPr>
          <w:rFonts w:ascii="幼圆" w:eastAsia="幼圆" w:hint="eastAsia"/>
          <w:color w:val="000000"/>
          <w:spacing w:val="16"/>
          <w:sz w:val="24"/>
          <w:szCs w:val="24"/>
        </w:rPr>
        <w:t>a</w:t>
      </w:r>
      <w:proofErr w:type="gramEnd"/>
      <w:r w:rsidRPr="00CF0E4A">
        <w:rPr>
          <w:rFonts w:ascii="幼圆" w:eastAsia="幼圆" w:hint="eastAsia"/>
          <w:color w:val="000000"/>
          <w:spacing w:val="16"/>
          <w:sz w:val="24"/>
          <w:szCs w:val="24"/>
        </w:rPr>
        <w:t>. 项目目前的展示和进展</w:t>
      </w:r>
    </w:p>
    <w:p w14:paraId="631CCC6E" w14:textId="186A15EC" w:rsidR="008245F4" w:rsidRPr="00CF0E4A" w:rsidRDefault="008245F4" w:rsidP="006B37FB">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r>
      <w:r w:rsidRPr="00CF0E4A">
        <w:rPr>
          <w:rFonts w:ascii="幼圆" w:eastAsia="幼圆" w:hint="eastAsia"/>
          <w:color w:val="000000"/>
          <w:spacing w:val="16"/>
          <w:sz w:val="24"/>
          <w:szCs w:val="24"/>
        </w:rPr>
        <w:tab/>
      </w:r>
      <w:proofErr w:type="gramStart"/>
      <w:r w:rsidRPr="00CF0E4A">
        <w:rPr>
          <w:rFonts w:ascii="幼圆" w:eastAsia="幼圆" w:hint="eastAsia"/>
          <w:color w:val="000000"/>
          <w:spacing w:val="16"/>
          <w:sz w:val="24"/>
          <w:szCs w:val="24"/>
        </w:rPr>
        <w:t>b</w:t>
      </w:r>
      <w:proofErr w:type="gramEnd"/>
      <w:r w:rsidRPr="00CF0E4A">
        <w:rPr>
          <w:rFonts w:ascii="幼圆" w:eastAsia="幼圆" w:hint="eastAsia"/>
          <w:color w:val="000000"/>
          <w:spacing w:val="16"/>
          <w:sz w:val="24"/>
          <w:szCs w:val="24"/>
        </w:rPr>
        <w:t>. 团队的分工</w:t>
      </w:r>
    </w:p>
    <w:p w14:paraId="38D7B881" w14:textId="58D2EC82" w:rsidR="008245F4" w:rsidRPr="00CF0E4A" w:rsidRDefault="008245F4" w:rsidP="006B37FB">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r>
      <w:r w:rsidRPr="00CF0E4A">
        <w:rPr>
          <w:rFonts w:ascii="幼圆" w:eastAsia="幼圆" w:hint="eastAsia"/>
          <w:color w:val="000000"/>
          <w:spacing w:val="16"/>
          <w:sz w:val="24"/>
          <w:szCs w:val="24"/>
        </w:rPr>
        <w:tab/>
      </w:r>
      <w:proofErr w:type="gramStart"/>
      <w:r w:rsidRPr="00CF0E4A">
        <w:rPr>
          <w:rFonts w:ascii="幼圆" w:eastAsia="幼圆" w:hint="eastAsia"/>
          <w:color w:val="000000"/>
          <w:spacing w:val="16"/>
          <w:sz w:val="24"/>
          <w:szCs w:val="24"/>
        </w:rPr>
        <w:t>c</w:t>
      </w:r>
      <w:proofErr w:type="gramEnd"/>
      <w:r w:rsidRPr="00CF0E4A">
        <w:rPr>
          <w:rFonts w:ascii="幼圆" w:eastAsia="幼圆" w:hint="eastAsia"/>
          <w:color w:val="000000"/>
          <w:spacing w:val="16"/>
          <w:sz w:val="24"/>
          <w:szCs w:val="24"/>
        </w:rPr>
        <w:t>. 你在这个过程中的收获</w:t>
      </w:r>
    </w:p>
    <w:p w14:paraId="2EC81663" w14:textId="010E0331" w:rsidR="008245F4" w:rsidRPr="00CF0E4A" w:rsidRDefault="008245F4" w:rsidP="006B37FB">
      <w:pPr>
        <w:pStyle w:val="1"/>
        <w:autoSpaceDN w:val="0"/>
        <w:spacing w:line="500" w:lineRule="exact"/>
        <w:ind w:firstLineChars="0" w:firstLine="0"/>
        <w:rPr>
          <w:rFonts w:ascii="幼圆" w:eastAsia="幼圆"/>
          <w:color w:val="000000"/>
          <w:spacing w:val="16"/>
          <w:sz w:val="24"/>
          <w:szCs w:val="24"/>
        </w:rPr>
      </w:pPr>
      <w:r w:rsidRPr="00CF0E4A">
        <w:rPr>
          <w:rFonts w:ascii="幼圆" w:eastAsia="幼圆" w:hint="eastAsia"/>
          <w:color w:val="000000"/>
          <w:spacing w:val="16"/>
          <w:sz w:val="24"/>
          <w:szCs w:val="24"/>
        </w:rPr>
        <w:tab/>
        <w:t>3. 在答辩现场，用真机或者模拟器展示你们组做的项目；</w:t>
      </w:r>
    </w:p>
    <w:sectPr w:rsidR="008245F4" w:rsidRPr="00CF0E4A" w:rsidSect="00876F76">
      <w:headerReference w:type="default" r:id="rId9"/>
      <w:footerReference w:type="default" r:id="rId10"/>
      <w:pgSz w:w="11906" w:h="16838"/>
      <w:pgMar w:top="1418" w:right="1134" w:bottom="1418"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D5FF9" w14:textId="77777777" w:rsidR="00EE3BEF" w:rsidRDefault="00EE3BEF">
      <w:r>
        <w:separator/>
      </w:r>
    </w:p>
  </w:endnote>
  <w:endnote w:type="continuationSeparator" w:id="0">
    <w:p w14:paraId="6441BB3A" w14:textId="77777777" w:rsidR="00EE3BEF" w:rsidRDefault="00EE3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000" w:firstRow="0" w:lastRow="0" w:firstColumn="0" w:lastColumn="0" w:noHBand="0" w:noVBand="0"/>
    </w:tblPr>
    <w:tblGrid>
      <w:gridCol w:w="894"/>
      <w:gridCol w:w="7628"/>
    </w:tblGrid>
    <w:tr w:rsidR="002757E3" w14:paraId="3BB7A7B5" w14:textId="77777777">
      <w:tc>
        <w:tcPr>
          <w:tcW w:w="894" w:type="dxa"/>
        </w:tcPr>
        <w:p w14:paraId="226E600C" w14:textId="77777777" w:rsidR="002757E3" w:rsidRDefault="00135370">
          <w:pPr>
            <w:pStyle w:val="a4"/>
            <w:jc w:val="right"/>
            <w:rPr>
              <w:b/>
              <w:bCs/>
              <w:color w:val="4F81BD"/>
              <w:sz w:val="32"/>
              <w:szCs w:val="32"/>
            </w:rPr>
          </w:pPr>
          <w:r>
            <w:rPr>
              <w:sz w:val="22"/>
              <w:szCs w:val="21"/>
            </w:rPr>
            <w:fldChar w:fldCharType="begin"/>
          </w:r>
          <w:r>
            <w:instrText>PAGE   \* MERGEFORMAT</w:instrText>
          </w:r>
          <w:r>
            <w:rPr>
              <w:sz w:val="22"/>
              <w:szCs w:val="21"/>
            </w:rPr>
            <w:fldChar w:fldCharType="separate"/>
          </w:r>
          <w:r w:rsidR="00867461" w:rsidRPr="00867461">
            <w:rPr>
              <w:b/>
              <w:bCs/>
              <w:noProof/>
              <w:color w:val="4F81BD"/>
              <w:sz w:val="32"/>
              <w:szCs w:val="32"/>
              <w:lang w:val="zh-CN"/>
            </w:rPr>
            <w:t>3</w:t>
          </w:r>
          <w:r>
            <w:rPr>
              <w:b/>
              <w:bCs/>
              <w:color w:val="4F81BD"/>
              <w:sz w:val="32"/>
              <w:szCs w:val="32"/>
            </w:rPr>
            <w:fldChar w:fldCharType="end"/>
          </w:r>
        </w:p>
      </w:tc>
      <w:tc>
        <w:tcPr>
          <w:tcW w:w="7628" w:type="dxa"/>
        </w:tcPr>
        <w:p w14:paraId="7F675F15" w14:textId="77777777" w:rsidR="002757E3" w:rsidRDefault="00135370" w:rsidP="00EA4FB0">
          <w:pPr>
            <w:pStyle w:val="a4"/>
            <w:jc w:val="right"/>
            <w:rPr>
              <w:sz w:val="21"/>
              <w:szCs w:val="21"/>
            </w:rPr>
          </w:pPr>
          <w:r w:rsidRPr="00EA4FB0">
            <w:rPr>
              <w:rFonts w:ascii="幼圆" w:eastAsia="幼圆" w:hint="eastAsia"/>
              <w:sz w:val="21"/>
              <w:szCs w:val="21"/>
            </w:rPr>
            <w:t>重庆邮电大学通信与信息工程学院</w:t>
          </w:r>
          <w:r w:rsidR="00EA4FB0" w:rsidRPr="00EA4FB0">
            <w:rPr>
              <w:rFonts w:ascii="幼圆" w:eastAsia="幼圆" w:hint="eastAsia"/>
              <w:sz w:val="21"/>
              <w:szCs w:val="21"/>
            </w:rPr>
            <w:t xml:space="preserve"> </w:t>
          </w:r>
          <w:r w:rsidRPr="00EA4FB0">
            <w:rPr>
              <w:rFonts w:ascii="幼圆" w:eastAsia="幼圆" w:hint="eastAsia"/>
              <w:sz w:val="21"/>
              <w:szCs w:val="21"/>
            </w:rPr>
            <w:t>信息科技大厦</w:t>
          </w:r>
          <w:r w:rsidR="00C72746" w:rsidRPr="00C72746">
            <w:rPr>
              <w:rFonts w:ascii="Arial Unicode MS" w:eastAsia="Arial Unicode MS" w:hAnsi="Arial Unicode MS" w:cs="Arial Unicode MS" w:hint="eastAsia"/>
              <w:sz w:val="21"/>
              <w:szCs w:val="21"/>
            </w:rPr>
            <w:t>S</w:t>
          </w:r>
          <w:r w:rsidRPr="00EA4FB0">
            <w:rPr>
              <w:rFonts w:ascii="Arial Unicode MS" w:eastAsia="Arial Unicode MS" w:hAnsi="Arial Unicode MS" w:cs="Arial Unicode MS" w:hint="eastAsia"/>
              <w:sz w:val="21"/>
              <w:szCs w:val="21"/>
            </w:rPr>
            <w:t>809</w:t>
          </w:r>
        </w:p>
      </w:tc>
    </w:tr>
  </w:tbl>
  <w:p w14:paraId="0FA9A6FE" w14:textId="77777777" w:rsidR="002757E3" w:rsidRDefault="002757E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5CC62" w14:textId="77777777" w:rsidR="00EE3BEF" w:rsidRDefault="00EE3BEF">
      <w:r>
        <w:separator/>
      </w:r>
    </w:p>
  </w:footnote>
  <w:footnote w:type="continuationSeparator" w:id="0">
    <w:p w14:paraId="11A5AF9A" w14:textId="77777777" w:rsidR="00EE3BEF" w:rsidRDefault="00EE3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18" w:space="0" w:color="808080"/>
        <w:insideV w:val="single" w:sz="18" w:space="0" w:color="808080"/>
      </w:tblBorders>
      <w:tblLayout w:type="fixed"/>
      <w:tblCellMar>
        <w:top w:w="72" w:type="dxa"/>
        <w:left w:w="115" w:type="dxa"/>
        <w:bottom w:w="72" w:type="dxa"/>
        <w:right w:w="115" w:type="dxa"/>
      </w:tblCellMar>
      <w:tblLook w:val="0000" w:firstRow="0" w:lastRow="0" w:firstColumn="0" w:lastColumn="0" w:noHBand="0" w:noVBand="0"/>
    </w:tblPr>
    <w:tblGrid>
      <w:gridCol w:w="7513"/>
      <w:gridCol w:w="1134"/>
    </w:tblGrid>
    <w:tr w:rsidR="002757E3" w14:paraId="5C548FE8" w14:textId="77777777" w:rsidTr="00C438F2">
      <w:trPr>
        <w:trHeight w:val="288"/>
      </w:trPr>
      <w:tc>
        <w:tcPr>
          <w:tcW w:w="7513" w:type="dxa"/>
        </w:tcPr>
        <w:p w14:paraId="38B21A5F" w14:textId="77777777" w:rsidR="002757E3" w:rsidRPr="00563310" w:rsidRDefault="00135370">
          <w:pPr>
            <w:pStyle w:val="a5"/>
            <w:wordWrap w:val="0"/>
            <w:jc w:val="right"/>
            <w:rPr>
              <w:rFonts w:ascii="幼圆" w:eastAsia="幼圆" w:hAnsi="黑体"/>
              <w:b/>
              <w:sz w:val="32"/>
              <w:szCs w:val="32"/>
            </w:rPr>
          </w:pPr>
          <w:r>
            <w:rPr>
              <w:rFonts w:ascii="黑体" w:eastAsia="黑体" w:hAnsi="黑体" w:hint="eastAsia"/>
              <w:sz w:val="36"/>
              <w:szCs w:val="36"/>
            </w:rPr>
            <w:t xml:space="preserve">     </w:t>
          </w:r>
          <w:proofErr w:type="gramStart"/>
          <w:r w:rsidRPr="00563310">
            <w:rPr>
              <w:rFonts w:ascii="幼圆" w:eastAsia="幼圆" w:hAnsi="黑体" w:hint="eastAsia"/>
              <w:b/>
              <w:sz w:val="32"/>
              <w:szCs w:val="32"/>
            </w:rPr>
            <w:t>重邮</w:t>
          </w:r>
          <w:proofErr w:type="gramEnd"/>
          <w:r w:rsidR="00532EBF" w:rsidRPr="00563310">
            <w:rPr>
              <w:rFonts w:ascii="幼圆" w:eastAsia="幼圆" w:hAnsi="黑体" w:hint="eastAsia"/>
              <w:b/>
              <w:sz w:val="32"/>
              <w:szCs w:val="32"/>
            </w:rPr>
            <w:t xml:space="preserve"> </w:t>
          </w:r>
          <w:r w:rsidRPr="00563310">
            <w:rPr>
              <w:rFonts w:ascii="幼圆" w:eastAsia="幼圆" w:hAnsi="黑体" w:hint="eastAsia"/>
              <w:b/>
              <w:sz w:val="32"/>
              <w:szCs w:val="32"/>
            </w:rPr>
            <w:t>移动互联网应用工程研究中心</w:t>
          </w:r>
        </w:p>
        <w:p w14:paraId="23AA7BC4" w14:textId="77777777" w:rsidR="002757E3" w:rsidRDefault="00135370">
          <w:pPr>
            <w:pStyle w:val="a5"/>
            <w:jc w:val="right"/>
            <w:rPr>
              <w:rFonts w:ascii="Cambria" w:hAnsi="Cambria"/>
              <w:sz w:val="36"/>
              <w:szCs w:val="36"/>
            </w:rPr>
          </w:pPr>
          <w:r w:rsidRPr="00563310">
            <w:rPr>
              <w:rFonts w:ascii="幼圆" w:eastAsia="幼圆" w:hAnsi="黑体" w:hint="eastAsia"/>
              <w:b/>
              <w:sz w:val="32"/>
              <w:szCs w:val="32"/>
            </w:rPr>
            <w:t>流通文档</w:t>
          </w:r>
          <w:r>
            <w:rPr>
              <w:rFonts w:ascii="黑体" w:eastAsia="黑体" w:hAnsi="黑体" w:hint="eastAsia"/>
              <w:sz w:val="36"/>
              <w:szCs w:val="36"/>
            </w:rPr>
            <w:t xml:space="preserve">    </w:t>
          </w:r>
        </w:p>
      </w:tc>
      <w:tc>
        <w:tcPr>
          <w:tcW w:w="1134" w:type="dxa"/>
        </w:tcPr>
        <w:p w14:paraId="5E5ACC18" w14:textId="77777777" w:rsidR="004D7AF7" w:rsidRPr="004D7AF7" w:rsidRDefault="00135370">
          <w:pPr>
            <w:pStyle w:val="a5"/>
            <w:rPr>
              <w:rFonts w:ascii="Arial Unicode MS" w:eastAsia="Arial Unicode MS" w:hAnsi="Arial Unicode MS" w:cs="Arial Unicode MS"/>
              <w:b/>
              <w:bCs/>
              <w:sz w:val="36"/>
              <w:szCs w:val="36"/>
            </w:rPr>
          </w:pPr>
          <w:r w:rsidRPr="00563310">
            <w:rPr>
              <w:rFonts w:ascii="Arial Unicode MS" w:eastAsia="Arial Unicode MS" w:hAnsi="Arial Unicode MS" w:cs="Arial Unicode MS" w:hint="eastAsia"/>
              <w:b/>
              <w:bCs/>
              <w:sz w:val="36"/>
              <w:szCs w:val="36"/>
            </w:rPr>
            <w:t>201</w:t>
          </w:r>
          <w:r w:rsidR="004D7AF7">
            <w:rPr>
              <w:rFonts w:ascii="Arial Unicode MS" w:eastAsia="Arial Unicode MS" w:hAnsi="Arial Unicode MS" w:cs="Arial Unicode MS" w:hint="eastAsia"/>
              <w:b/>
              <w:bCs/>
              <w:sz w:val="36"/>
              <w:szCs w:val="36"/>
            </w:rPr>
            <w:t>6</w:t>
          </w:r>
        </w:p>
      </w:tc>
    </w:tr>
  </w:tbl>
  <w:p w14:paraId="3321934B" w14:textId="77777777" w:rsidR="002757E3" w:rsidRDefault="00C65A10">
    <w:pPr>
      <w:pStyle w:val="a5"/>
    </w:pPr>
    <w:r>
      <w:rPr>
        <w:noProof/>
      </w:rPr>
      <w:drawing>
        <wp:anchor distT="0" distB="0" distL="114300" distR="114300" simplePos="0" relativeHeight="251657728" behindDoc="0" locked="0" layoutInCell="1" allowOverlap="1" wp14:anchorId="5FE63921" wp14:editId="1E2AA28C">
          <wp:simplePos x="0" y="0"/>
          <wp:positionH relativeFrom="column">
            <wp:posOffset>-139700</wp:posOffset>
          </wp:positionH>
          <wp:positionV relativeFrom="paragraph">
            <wp:posOffset>-966632</wp:posOffset>
          </wp:positionV>
          <wp:extent cx="820800" cy="720000"/>
          <wp:effectExtent l="0" t="0" r="0" b="444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08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1956" w:hanging="1080"/>
      </w:pPr>
      <w:rPr>
        <w:rFonts w:hint="default"/>
      </w:rPr>
    </w:lvl>
    <w:lvl w:ilvl="1">
      <w:start w:val="1"/>
      <w:numFmt w:val="lowerLetter"/>
      <w:lvlText w:val="%2)"/>
      <w:lvlJc w:val="left"/>
      <w:pPr>
        <w:ind w:left="1716" w:hanging="420"/>
      </w:pPr>
    </w:lvl>
    <w:lvl w:ilvl="2">
      <w:start w:val="1"/>
      <w:numFmt w:val="lowerRoman"/>
      <w:lvlText w:val="%3."/>
      <w:lvlJc w:val="right"/>
      <w:pPr>
        <w:ind w:left="2136" w:hanging="420"/>
      </w:pPr>
    </w:lvl>
    <w:lvl w:ilvl="3">
      <w:start w:val="1"/>
      <w:numFmt w:val="decimal"/>
      <w:lvlText w:val="%4."/>
      <w:lvlJc w:val="left"/>
      <w:pPr>
        <w:ind w:left="2556" w:hanging="420"/>
      </w:pPr>
    </w:lvl>
    <w:lvl w:ilvl="4">
      <w:start w:val="1"/>
      <w:numFmt w:val="lowerLetter"/>
      <w:lvlText w:val="%5)"/>
      <w:lvlJc w:val="left"/>
      <w:pPr>
        <w:ind w:left="2976" w:hanging="420"/>
      </w:pPr>
    </w:lvl>
    <w:lvl w:ilvl="5">
      <w:start w:val="1"/>
      <w:numFmt w:val="lowerRoman"/>
      <w:lvlText w:val="%6."/>
      <w:lvlJc w:val="right"/>
      <w:pPr>
        <w:ind w:left="3396" w:hanging="420"/>
      </w:pPr>
    </w:lvl>
    <w:lvl w:ilvl="6">
      <w:start w:val="1"/>
      <w:numFmt w:val="decimal"/>
      <w:lvlText w:val="%7."/>
      <w:lvlJc w:val="left"/>
      <w:pPr>
        <w:ind w:left="3816" w:hanging="420"/>
      </w:pPr>
    </w:lvl>
    <w:lvl w:ilvl="7">
      <w:start w:val="1"/>
      <w:numFmt w:val="lowerLetter"/>
      <w:lvlText w:val="%8)"/>
      <w:lvlJc w:val="left"/>
      <w:pPr>
        <w:ind w:left="4236" w:hanging="420"/>
      </w:pPr>
    </w:lvl>
    <w:lvl w:ilvl="8">
      <w:start w:val="1"/>
      <w:numFmt w:val="lowerRoman"/>
      <w:lvlText w:val="%9."/>
      <w:lvlJc w:val="right"/>
      <w:pPr>
        <w:ind w:left="4656" w:hanging="420"/>
      </w:pPr>
    </w:lvl>
  </w:abstractNum>
  <w:abstractNum w:abstractNumId="1">
    <w:nsid w:val="0000000B"/>
    <w:multiLevelType w:val="multilevel"/>
    <w:tmpl w:val="0000000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C"/>
    <w:multiLevelType w:val="multilevel"/>
    <w:tmpl w:val="0000000C"/>
    <w:lvl w:ilvl="0">
      <w:start w:val="1"/>
      <w:numFmt w:val="japaneseCounting"/>
      <w:lvlText w:val="（%1）"/>
      <w:lvlJc w:val="left"/>
      <w:pPr>
        <w:ind w:left="1800" w:hanging="108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nsid w:val="20215A3A"/>
    <w:multiLevelType w:val="hybridMultilevel"/>
    <w:tmpl w:val="52168516"/>
    <w:lvl w:ilvl="0" w:tplc="5CA81AA6">
      <w:start w:val="3"/>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8382FC5"/>
    <w:multiLevelType w:val="hybridMultilevel"/>
    <w:tmpl w:val="9A5ADA84"/>
    <w:lvl w:ilvl="0" w:tplc="5CA81AA6">
      <w:start w:val="3"/>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5">
    <w:nsid w:val="2FB85A18"/>
    <w:multiLevelType w:val="hybridMultilevel"/>
    <w:tmpl w:val="59044680"/>
    <w:lvl w:ilvl="0" w:tplc="1CAC49B0">
      <w:start w:val="6"/>
      <w:numFmt w:val="chineseCountingThousand"/>
      <w:lvlText w:val="（%1）"/>
      <w:lvlJc w:val="left"/>
      <w:pPr>
        <w:ind w:left="1260" w:hanging="420"/>
      </w:pPr>
      <w:rPr>
        <w:rFonts w:hint="eastAsia"/>
      </w:rPr>
    </w:lvl>
    <w:lvl w:ilvl="1" w:tplc="2E94734A">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AD15FC"/>
    <w:multiLevelType w:val="hybridMultilevel"/>
    <w:tmpl w:val="23920824"/>
    <w:lvl w:ilvl="0" w:tplc="894C950C">
      <w:start w:val="3"/>
      <w:numFmt w:val="chineseCountingThousand"/>
      <w:lvlText w:val="（%1）"/>
      <w:lvlJc w:val="left"/>
      <w:pPr>
        <w:ind w:left="1260" w:hanging="420"/>
      </w:pPr>
      <w:rPr>
        <w:rFonts w:hint="eastAsia"/>
      </w:rPr>
    </w:lvl>
    <w:lvl w:ilvl="1" w:tplc="04090019">
      <w:start w:val="1"/>
      <w:numFmt w:val="lowerLetter"/>
      <w:lvlText w:val="%2)"/>
      <w:lvlJc w:val="left"/>
      <w:pPr>
        <w:ind w:left="960" w:hanging="420"/>
      </w:pPr>
    </w:lvl>
    <w:lvl w:ilvl="2" w:tplc="0409001B">
      <w:start w:val="1"/>
      <w:numFmt w:val="lowerRoman"/>
      <w:lvlText w:val="%3."/>
      <w:lvlJc w:val="right"/>
      <w:pPr>
        <w:ind w:left="1380" w:hanging="420"/>
      </w:pPr>
    </w:lvl>
    <w:lvl w:ilvl="3" w:tplc="0409000F">
      <w:start w:val="1"/>
      <w:numFmt w:val="decimal"/>
      <w:lvlText w:val="%4."/>
      <w:lvlJc w:val="left"/>
      <w:pPr>
        <w:ind w:left="1800" w:hanging="420"/>
      </w:pPr>
    </w:lvl>
    <w:lvl w:ilvl="4" w:tplc="04090019">
      <w:start w:val="1"/>
      <w:numFmt w:val="lowerLetter"/>
      <w:lvlText w:val="%5)"/>
      <w:lvlJc w:val="left"/>
      <w:pPr>
        <w:ind w:left="2220" w:hanging="420"/>
      </w:pPr>
    </w:lvl>
    <w:lvl w:ilvl="5" w:tplc="0409001B">
      <w:start w:val="1"/>
      <w:numFmt w:val="lowerRoman"/>
      <w:lvlText w:val="%6."/>
      <w:lvlJc w:val="right"/>
      <w:pPr>
        <w:ind w:left="2640" w:hanging="420"/>
      </w:pPr>
    </w:lvl>
    <w:lvl w:ilvl="6" w:tplc="0409000F">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nsid w:val="463E6D69"/>
    <w:multiLevelType w:val="hybridMultilevel"/>
    <w:tmpl w:val="CCF44E7C"/>
    <w:lvl w:ilvl="0" w:tplc="99CCCC20">
      <w:start w:val="1"/>
      <w:numFmt w:val="decimal"/>
      <w:lvlText w:val="（%1）"/>
      <w:lvlJc w:val="left"/>
      <w:pPr>
        <w:ind w:left="168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344E2A"/>
    <w:multiLevelType w:val="hybridMultilevel"/>
    <w:tmpl w:val="CCF44E7C"/>
    <w:lvl w:ilvl="0" w:tplc="99CCCC20">
      <w:start w:val="1"/>
      <w:numFmt w:val="decimal"/>
      <w:lvlText w:val="（%1）"/>
      <w:lvlJc w:val="left"/>
      <w:pPr>
        <w:ind w:left="168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4657999"/>
    <w:multiLevelType w:val="hybridMultilevel"/>
    <w:tmpl w:val="68E6CD12"/>
    <w:lvl w:ilvl="0" w:tplc="9C4CB7BA">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E522E46"/>
    <w:multiLevelType w:val="hybridMultilevel"/>
    <w:tmpl w:val="C8CE3972"/>
    <w:lvl w:ilvl="0" w:tplc="D708DC9A">
      <w:start w:val="4"/>
      <w:numFmt w:val="chineseCountingThousand"/>
      <w:lvlText w:val="（%1）"/>
      <w:lvlJc w:val="lef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2C6C7A"/>
    <w:multiLevelType w:val="hybridMultilevel"/>
    <w:tmpl w:val="8898C0BA"/>
    <w:lvl w:ilvl="0" w:tplc="3B2A439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0B414D"/>
    <w:multiLevelType w:val="hybridMultilevel"/>
    <w:tmpl w:val="C4800B42"/>
    <w:lvl w:ilvl="0" w:tplc="9C4CB7BA">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9B287A"/>
    <w:multiLevelType w:val="hybridMultilevel"/>
    <w:tmpl w:val="0024C694"/>
    <w:lvl w:ilvl="0" w:tplc="894C950C">
      <w:start w:val="3"/>
      <w:numFmt w:val="chineseCountingThousand"/>
      <w:lvlText w:val="（%1）"/>
      <w:lvlJc w:val="left"/>
      <w:pPr>
        <w:ind w:left="1260" w:hanging="420"/>
      </w:pPr>
      <w:rPr>
        <w:rFonts w:hint="eastAsia"/>
      </w:rPr>
    </w:lvl>
    <w:lvl w:ilvl="1" w:tplc="04090019">
      <w:start w:val="1"/>
      <w:numFmt w:val="lowerLetter"/>
      <w:lvlText w:val="%2)"/>
      <w:lvlJc w:val="left"/>
      <w:pPr>
        <w:ind w:left="960" w:hanging="420"/>
      </w:pPr>
    </w:lvl>
    <w:lvl w:ilvl="2" w:tplc="0409001B">
      <w:start w:val="1"/>
      <w:numFmt w:val="lowerRoman"/>
      <w:lvlText w:val="%3."/>
      <w:lvlJc w:val="right"/>
      <w:pPr>
        <w:ind w:left="1380" w:hanging="420"/>
      </w:pPr>
    </w:lvl>
    <w:lvl w:ilvl="3" w:tplc="0409000F">
      <w:start w:val="1"/>
      <w:numFmt w:val="decimal"/>
      <w:lvlText w:val="%4."/>
      <w:lvlJc w:val="left"/>
      <w:pPr>
        <w:ind w:left="1800" w:hanging="420"/>
      </w:pPr>
    </w:lvl>
    <w:lvl w:ilvl="4" w:tplc="04090019">
      <w:start w:val="1"/>
      <w:numFmt w:val="lowerLetter"/>
      <w:lvlText w:val="%5)"/>
      <w:lvlJc w:val="left"/>
      <w:pPr>
        <w:ind w:left="2220" w:hanging="420"/>
      </w:pPr>
    </w:lvl>
    <w:lvl w:ilvl="5" w:tplc="0409001B">
      <w:start w:val="1"/>
      <w:numFmt w:val="lowerRoman"/>
      <w:lvlText w:val="%6."/>
      <w:lvlJc w:val="right"/>
      <w:pPr>
        <w:ind w:left="2640" w:hanging="420"/>
      </w:pPr>
    </w:lvl>
    <w:lvl w:ilvl="6" w:tplc="0409000F">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4">
    <w:nsid w:val="67C416C9"/>
    <w:multiLevelType w:val="hybridMultilevel"/>
    <w:tmpl w:val="C42C569E"/>
    <w:lvl w:ilvl="0" w:tplc="C0F4F4C6">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025B40"/>
    <w:multiLevelType w:val="hybridMultilevel"/>
    <w:tmpl w:val="F10C20C6"/>
    <w:lvl w:ilvl="0" w:tplc="9C4CB7BA">
      <w:start w:val="1"/>
      <w:numFmt w:val="chineseCountingThousand"/>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7D531BE5"/>
    <w:multiLevelType w:val="hybridMultilevel"/>
    <w:tmpl w:val="CDCCB8EC"/>
    <w:lvl w:ilvl="0" w:tplc="6C48A33E">
      <w:start w:val="5"/>
      <w:numFmt w:val="chineseCountingThousand"/>
      <w:lvlText w:val="（%1）"/>
      <w:lvlJc w:val="left"/>
      <w:pPr>
        <w:ind w:left="126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1"/>
  </w:num>
  <w:num w:numId="2">
    <w:abstractNumId w:val="2"/>
  </w:num>
  <w:num w:numId="3">
    <w:abstractNumId w:val="0"/>
  </w:num>
  <w:num w:numId="4">
    <w:abstractNumId w:val="15"/>
  </w:num>
  <w:num w:numId="5">
    <w:abstractNumId w:val="6"/>
  </w:num>
  <w:num w:numId="6">
    <w:abstractNumId w:val="4"/>
  </w:num>
  <w:num w:numId="7">
    <w:abstractNumId w:val="14"/>
  </w:num>
  <w:num w:numId="8">
    <w:abstractNumId w:val="12"/>
  </w:num>
  <w:num w:numId="9">
    <w:abstractNumId w:val="10"/>
  </w:num>
  <w:num w:numId="10">
    <w:abstractNumId w:val="3"/>
  </w:num>
  <w:num w:numId="11">
    <w:abstractNumId w:val="8"/>
  </w:num>
  <w:num w:numId="12">
    <w:abstractNumId w:val="9"/>
  </w:num>
  <w:num w:numId="13">
    <w:abstractNumId w:val="16"/>
  </w:num>
  <w:num w:numId="14">
    <w:abstractNumId w:val="7"/>
  </w:num>
  <w:num w:numId="15">
    <w:abstractNumId w:val="13"/>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61CA"/>
    <w:rsid w:val="00080929"/>
    <w:rsid w:val="000B7689"/>
    <w:rsid w:val="00122B92"/>
    <w:rsid w:val="00135370"/>
    <w:rsid w:val="00172A27"/>
    <w:rsid w:val="00174AD3"/>
    <w:rsid w:val="001A2F84"/>
    <w:rsid w:val="001C6C46"/>
    <w:rsid w:val="001D4C97"/>
    <w:rsid w:val="001E23ED"/>
    <w:rsid w:val="002030AB"/>
    <w:rsid w:val="00231A6F"/>
    <w:rsid w:val="00257667"/>
    <w:rsid w:val="00267809"/>
    <w:rsid w:val="002757E3"/>
    <w:rsid w:val="0028210B"/>
    <w:rsid w:val="00292938"/>
    <w:rsid w:val="002943DA"/>
    <w:rsid w:val="002C0C7C"/>
    <w:rsid w:val="00303760"/>
    <w:rsid w:val="00316B49"/>
    <w:rsid w:val="0037649F"/>
    <w:rsid w:val="003804FE"/>
    <w:rsid w:val="003F000E"/>
    <w:rsid w:val="00407D75"/>
    <w:rsid w:val="004475DB"/>
    <w:rsid w:val="00463092"/>
    <w:rsid w:val="00475453"/>
    <w:rsid w:val="00476E44"/>
    <w:rsid w:val="004C108B"/>
    <w:rsid w:val="004D7AF7"/>
    <w:rsid w:val="004E2F2C"/>
    <w:rsid w:val="004E48D8"/>
    <w:rsid w:val="004E50E6"/>
    <w:rsid w:val="00532EBF"/>
    <w:rsid w:val="00550149"/>
    <w:rsid w:val="00550ACB"/>
    <w:rsid w:val="00551AEC"/>
    <w:rsid w:val="005528EE"/>
    <w:rsid w:val="00563310"/>
    <w:rsid w:val="00571C87"/>
    <w:rsid w:val="00576D50"/>
    <w:rsid w:val="005879CB"/>
    <w:rsid w:val="005A0E9D"/>
    <w:rsid w:val="005B7192"/>
    <w:rsid w:val="005F511B"/>
    <w:rsid w:val="006206BC"/>
    <w:rsid w:val="0065571C"/>
    <w:rsid w:val="00664C21"/>
    <w:rsid w:val="00664D66"/>
    <w:rsid w:val="006655E3"/>
    <w:rsid w:val="006B37FB"/>
    <w:rsid w:val="00736E54"/>
    <w:rsid w:val="007558CD"/>
    <w:rsid w:val="00755A1D"/>
    <w:rsid w:val="007B2D5C"/>
    <w:rsid w:val="007C736B"/>
    <w:rsid w:val="007E5616"/>
    <w:rsid w:val="00802622"/>
    <w:rsid w:val="00810B78"/>
    <w:rsid w:val="008245F4"/>
    <w:rsid w:val="00833762"/>
    <w:rsid w:val="00867461"/>
    <w:rsid w:val="008712D6"/>
    <w:rsid w:val="00876F76"/>
    <w:rsid w:val="008912CE"/>
    <w:rsid w:val="008A0693"/>
    <w:rsid w:val="008C152C"/>
    <w:rsid w:val="008D2871"/>
    <w:rsid w:val="008D544B"/>
    <w:rsid w:val="008F4379"/>
    <w:rsid w:val="00901B54"/>
    <w:rsid w:val="00921C20"/>
    <w:rsid w:val="009760C4"/>
    <w:rsid w:val="009B78DF"/>
    <w:rsid w:val="009B7F8F"/>
    <w:rsid w:val="00A03016"/>
    <w:rsid w:val="00A47C25"/>
    <w:rsid w:val="00A60D77"/>
    <w:rsid w:val="00A65DD5"/>
    <w:rsid w:val="00A7708A"/>
    <w:rsid w:val="00A9113E"/>
    <w:rsid w:val="00AA0BAF"/>
    <w:rsid w:val="00AC1BA4"/>
    <w:rsid w:val="00AE4288"/>
    <w:rsid w:val="00B1206A"/>
    <w:rsid w:val="00B24466"/>
    <w:rsid w:val="00B514A6"/>
    <w:rsid w:val="00B971C4"/>
    <w:rsid w:val="00BA4AEB"/>
    <w:rsid w:val="00BC5EA0"/>
    <w:rsid w:val="00BC64C6"/>
    <w:rsid w:val="00C00BF0"/>
    <w:rsid w:val="00C055A1"/>
    <w:rsid w:val="00C438F2"/>
    <w:rsid w:val="00C565A4"/>
    <w:rsid w:val="00C65A10"/>
    <w:rsid w:val="00C72746"/>
    <w:rsid w:val="00CA6A5E"/>
    <w:rsid w:val="00CD6A2D"/>
    <w:rsid w:val="00CF0E4A"/>
    <w:rsid w:val="00CF134D"/>
    <w:rsid w:val="00D02D0A"/>
    <w:rsid w:val="00D30E22"/>
    <w:rsid w:val="00D44AA8"/>
    <w:rsid w:val="00D51322"/>
    <w:rsid w:val="00D9215F"/>
    <w:rsid w:val="00DA37B1"/>
    <w:rsid w:val="00DD212E"/>
    <w:rsid w:val="00DD53B5"/>
    <w:rsid w:val="00DE6531"/>
    <w:rsid w:val="00DF7B31"/>
    <w:rsid w:val="00E017A7"/>
    <w:rsid w:val="00E07995"/>
    <w:rsid w:val="00E118FB"/>
    <w:rsid w:val="00E12661"/>
    <w:rsid w:val="00E410CC"/>
    <w:rsid w:val="00E95C13"/>
    <w:rsid w:val="00EA4FB0"/>
    <w:rsid w:val="00EC076E"/>
    <w:rsid w:val="00EE3BEF"/>
    <w:rsid w:val="00EE7C71"/>
    <w:rsid w:val="00EF1B34"/>
    <w:rsid w:val="00F9787E"/>
    <w:rsid w:val="00FB128E"/>
    <w:rsid w:val="00FE5605"/>
    <w:rsid w:val="00FF7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425A21"/>
  <w15:chartTrackingRefBased/>
  <w15:docId w15:val="{E2956E40-4695-4D18-A5CF-26E674B2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rPr>
      <w:kern w:val="2"/>
      <w:sz w:val="18"/>
      <w:szCs w:val="18"/>
    </w:rPr>
  </w:style>
  <w:style w:type="character" w:customStyle="1" w:styleId="Char0">
    <w:name w:val="页脚 Char"/>
    <w:link w:val="a4"/>
    <w:rPr>
      <w:kern w:val="2"/>
      <w:sz w:val="18"/>
    </w:rPr>
  </w:style>
  <w:style w:type="character" w:customStyle="1" w:styleId="Char1">
    <w:name w:val="页眉 Char"/>
    <w:link w:val="a5"/>
    <w:rPr>
      <w:kern w:val="2"/>
      <w:sz w:val="18"/>
    </w:rPr>
  </w:style>
  <w:style w:type="paragraph" w:styleId="a3">
    <w:name w:val="Balloon Text"/>
    <w:basedOn w:val="a"/>
    <w:link w:val="Char"/>
    <w:rPr>
      <w:sz w:val="18"/>
      <w:szCs w:val="18"/>
    </w:rPr>
  </w:style>
  <w:style w:type="paragraph" w:styleId="a4">
    <w:name w:val="footer"/>
    <w:basedOn w:val="a"/>
    <w:link w:val="Char0"/>
    <w:pPr>
      <w:tabs>
        <w:tab w:val="center" w:pos="4153"/>
        <w:tab w:val="right" w:pos="8306"/>
      </w:tabs>
      <w:snapToGrid w:val="0"/>
      <w:jc w:val="left"/>
    </w:pPr>
    <w:rPr>
      <w:sz w:val="18"/>
    </w:rPr>
  </w:style>
  <w:style w:type="paragraph" w:styleId="a5">
    <w:name w:val="header"/>
    <w:basedOn w:val="a"/>
    <w:link w:val="Char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
    <w:name w:val="列出段落1"/>
    <w:basedOn w:val="a"/>
    <w:pPr>
      <w:ind w:firstLineChars="200" w:firstLine="420"/>
    </w:pPr>
  </w:style>
  <w:style w:type="character" w:styleId="a6">
    <w:name w:val="Hyperlink"/>
    <w:basedOn w:val="a0"/>
    <w:uiPriority w:val="99"/>
    <w:unhideWhenUsed/>
    <w:rsid w:val="00664D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i.dongliang@nexuslink.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4AF78-6D97-4BE9-951E-DBECE451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281</Words>
  <Characters>1606</Characters>
  <Application>Microsoft Office Word</Application>
  <DocSecurity>0</DocSecurity>
  <PresentationFormat/>
  <Lines>13</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Sky123.Org</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NMID</dc:creator>
  <cp:keywords/>
  <dc:description/>
  <cp:lastModifiedBy>MagicWolf</cp:lastModifiedBy>
  <cp:revision>91</cp:revision>
  <cp:lastPrinted>2013-11-29T09:06:00Z</cp:lastPrinted>
  <dcterms:created xsi:type="dcterms:W3CDTF">2013-11-29T09:03:00Z</dcterms:created>
  <dcterms:modified xsi:type="dcterms:W3CDTF">2016-07-02T06:30:00Z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